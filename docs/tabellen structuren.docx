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19A5" w14:textId="3B82B4A7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  <w:r w:rsidRPr="00801F89">
        <w:rPr>
          <w:rFonts w:ascii="Arial" w:hAnsi="Arial" w:cs="Arial"/>
          <w:sz w:val="18"/>
          <w:szCs w:val="18"/>
        </w:rPr>
        <w:t>Allergeen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652"/>
        <w:gridCol w:w="1585"/>
        <w:gridCol w:w="1604"/>
        <w:gridCol w:w="2247"/>
      </w:tblGrid>
      <w:tr w:rsidR="00EB5EE0" w:rsidRPr="00801F89" w14:paraId="1EDF6B45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1C359784" w14:textId="0D41F26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4F027573" w14:textId="35FC90A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2C609618" w14:textId="3546954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106ADDFB" w14:textId="6FD9EEF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6ED28FB1" w14:textId="16B0F3E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</w:tr>
      <w:tr w:rsidR="00EB5EE0" w:rsidRPr="00801F89" w14:paraId="1D635B68" w14:textId="77777777" w:rsidTr="00EB5EE0">
        <w:tc>
          <w:tcPr>
            <w:tcW w:w="1771" w:type="dxa"/>
          </w:tcPr>
          <w:p w14:paraId="7C22F42E" w14:textId="5C8DEA81" w:rsidR="00EB5EE0" w:rsidRPr="00801F89" w:rsidRDefault="00783421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771" w:type="dxa"/>
          </w:tcPr>
          <w:p w14:paraId="63FE78CD" w14:textId="30777DD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346D467C" w14:textId="7324AE4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5F35E01B" w14:textId="613F951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30E35C94" w14:textId="5F477A6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EB5EE0" w:rsidRPr="00801F89" w14:paraId="0F191A42" w14:textId="77777777" w:rsidTr="00EB5EE0">
        <w:tc>
          <w:tcPr>
            <w:tcW w:w="1771" w:type="dxa"/>
          </w:tcPr>
          <w:p w14:paraId="07B65CC2" w14:textId="542ED21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AllergeenNaam</w:t>
            </w:r>
          </w:p>
        </w:tc>
        <w:tc>
          <w:tcPr>
            <w:tcW w:w="1771" w:type="dxa"/>
          </w:tcPr>
          <w:p w14:paraId="7A1125E3" w14:textId="233DFFE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7EE76421" w14:textId="1C8E914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0DF95122" w14:textId="2467A3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30AA44AB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111CFCA6" w14:textId="77777777" w:rsidTr="00EB5EE0">
        <w:tc>
          <w:tcPr>
            <w:tcW w:w="1771" w:type="dxa"/>
          </w:tcPr>
          <w:p w14:paraId="51110A0D" w14:textId="36F6C3D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Omschrijving</w:t>
            </w:r>
          </w:p>
        </w:tc>
        <w:tc>
          <w:tcPr>
            <w:tcW w:w="1771" w:type="dxa"/>
          </w:tcPr>
          <w:p w14:paraId="15BB77C8" w14:textId="33C36D5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53EEEC14" w14:textId="6B4572F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0FE38C7E" w14:textId="62589D4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27916D5B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1BA217A8" w14:textId="77777777" w:rsidTr="00EB5EE0">
        <w:tc>
          <w:tcPr>
            <w:tcW w:w="1771" w:type="dxa"/>
          </w:tcPr>
          <w:p w14:paraId="201535D0" w14:textId="7C96E9D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</w:p>
        </w:tc>
        <w:tc>
          <w:tcPr>
            <w:tcW w:w="1771" w:type="dxa"/>
          </w:tcPr>
          <w:p w14:paraId="68BE274E" w14:textId="44959B4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771" w:type="dxa"/>
          </w:tcPr>
          <w:p w14:paraId="61F6C4C2" w14:textId="3A73837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71" w:type="dxa"/>
          </w:tcPr>
          <w:p w14:paraId="52E7361E" w14:textId="7C86F8F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0B140F78" w14:textId="610A174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EB5EE0" w:rsidRPr="00801F89" w14:paraId="516CA688" w14:textId="77777777" w:rsidTr="00EB5EE0">
        <w:tc>
          <w:tcPr>
            <w:tcW w:w="1771" w:type="dxa"/>
          </w:tcPr>
          <w:p w14:paraId="34725030" w14:textId="5B2C399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  <w:tc>
          <w:tcPr>
            <w:tcW w:w="1771" w:type="dxa"/>
          </w:tcPr>
          <w:p w14:paraId="207B1835" w14:textId="4AAA292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2D5C69C5" w14:textId="7CFA7C9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4D526D1A" w14:textId="308A6D2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6E3063AC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46C12498" w14:textId="77777777" w:rsidTr="00EB5EE0">
        <w:tc>
          <w:tcPr>
            <w:tcW w:w="1771" w:type="dxa"/>
          </w:tcPr>
          <w:p w14:paraId="503DA2B8" w14:textId="4989F89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</w:p>
        </w:tc>
        <w:tc>
          <w:tcPr>
            <w:tcW w:w="1771" w:type="dxa"/>
          </w:tcPr>
          <w:p w14:paraId="67985B96" w14:textId="4D126BA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5AFE752A" w14:textId="56B8EBB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6EE1A6C5" w14:textId="0F37A39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61C7BD97" w14:textId="648BEF6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EB5EE0" w:rsidRPr="00801F89" w14:paraId="1E3923EF" w14:textId="77777777" w:rsidTr="00EB5EE0">
        <w:tc>
          <w:tcPr>
            <w:tcW w:w="1771" w:type="dxa"/>
          </w:tcPr>
          <w:p w14:paraId="0C82BDBE" w14:textId="676D60C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</w:p>
        </w:tc>
        <w:tc>
          <w:tcPr>
            <w:tcW w:w="1771" w:type="dxa"/>
          </w:tcPr>
          <w:p w14:paraId="0EB5CDEF" w14:textId="6A26518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6FAA0E3B" w14:textId="5B12EB2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69F0E76A" w14:textId="7FD4371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59EAC29F" w14:textId="0B5189B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Update bij aanpassing</w:t>
            </w:r>
          </w:p>
        </w:tc>
      </w:tr>
    </w:tbl>
    <w:p w14:paraId="171F43D7" w14:textId="77777777" w:rsidR="00783421" w:rsidRPr="00801F89" w:rsidRDefault="00783421" w:rsidP="00EB5EE0">
      <w:pPr>
        <w:rPr>
          <w:rFonts w:ascii="Arial" w:hAnsi="Arial" w:cs="Arial"/>
          <w:sz w:val="18"/>
          <w:szCs w:val="18"/>
        </w:rPr>
      </w:pPr>
    </w:p>
    <w:p w14:paraId="670D7B22" w14:textId="77777777" w:rsidR="00E70E41" w:rsidRPr="00801F89" w:rsidRDefault="00E70E41" w:rsidP="00783421">
      <w:pPr>
        <w:rPr>
          <w:rFonts w:ascii="Arial" w:hAnsi="Arial" w:cs="Arial"/>
          <w:sz w:val="18"/>
          <w:szCs w:val="18"/>
        </w:rPr>
      </w:pPr>
    </w:p>
    <w:p w14:paraId="2D27AA8B" w14:textId="154083D0" w:rsidR="00783421" w:rsidRPr="00801F89" w:rsidRDefault="00783421" w:rsidP="00783421">
      <w:pPr>
        <w:rPr>
          <w:rFonts w:ascii="Arial" w:hAnsi="Arial" w:cs="Arial"/>
          <w:sz w:val="18"/>
          <w:szCs w:val="18"/>
        </w:rPr>
      </w:pPr>
      <w:r w:rsidRPr="00801F89">
        <w:rPr>
          <w:rFonts w:ascii="Arial" w:hAnsi="Arial" w:cs="Arial"/>
          <w:sz w:val="18"/>
          <w:szCs w:val="18"/>
        </w:rPr>
        <w:t>Contact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652"/>
        <w:gridCol w:w="1585"/>
        <w:gridCol w:w="1604"/>
        <w:gridCol w:w="2247"/>
      </w:tblGrid>
      <w:tr w:rsidR="00783421" w:rsidRPr="00801F89" w14:paraId="56369C67" w14:textId="77777777" w:rsidTr="008515B7">
        <w:tc>
          <w:tcPr>
            <w:tcW w:w="1771" w:type="dxa"/>
            <w:shd w:val="clear" w:color="auto" w:fill="BFBFBF" w:themeFill="background1" w:themeFillShade="BF"/>
          </w:tcPr>
          <w:p w14:paraId="65C672CE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092F40A6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74CFE4C9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6688F3F8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2F046229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</w:tr>
      <w:tr w:rsidR="00783421" w:rsidRPr="00801F89" w14:paraId="2BE585A4" w14:textId="77777777" w:rsidTr="008515B7">
        <w:tc>
          <w:tcPr>
            <w:tcW w:w="1771" w:type="dxa"/>
          </w:tcPr>
          <w:p w14:paraId="081B0FA3" w14:textId="6E01F65B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771" w:type="dxa"/>
          </w:tcPr>
          <w:p w14:paraId="11338921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01207136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54A3DD43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2D6C3978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783421" w:rsidRPr="00801F89" w14:paraId="1032C192" w14:textId="77777777" w:rsidTr="008515B7">
        <w:tc>
          <w:tcPr>
            <w:tcW w:w="1771" w:type="dxa"/>
          </w:tcPr>
          <w:p w14:paraId="1F449E46" w14:textId="72467809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Straat</w:t>
            </w:r>
          </w:p>
        </w:tc>
        <w:tc>
          <w:tcPr>
            <w:tcW w:w="1771" w:type="dxa"/>
          </w:tcPr>
          <w:p w14:paraId="2678B807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00389ACC" w14:textId="499AFD0A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71" w:type="dxa"/>
          </w:tcPr>
          <w:p w14:paraId="169724B5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3F67E7C2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421" w:rsidRPr="00801F89" w14:paraId="3EA3930D" w14:textId="77777777" w:rsidTr="008515B7">
        <w:tc>
          <w:tcPr>
            <w:tcW w:w="1771" w:type="dxa"/>
          </w:tcPr>
          <w:p w14:paraId="0638BDA8" w14:textId="21D878EE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Huisnummer</w:t>
            </w:r>
          </w:p>
        </w:tc>
        <w:tc>
          <w:tcPr>
            <w:tcW w:w="1771" w:type="dxa"/>
          </w:tcPr>
          <w:p w14:paraId="49D091AD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617163CD" w14:textId="07B2D519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71" w:type="dxa"/>
          </w:tcPr>
          <w:p w14:paraId="560E9407" w14:textId="5E85B471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0851A13F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421" w:rsidRPr="00801F89" w14:paraId="59BEFCD3" w14:textId="77777777" w:rsidTr="008515B7">
        <w:tc>
          <w:tcPr>
            <w:tcW w:w="1771" w:type="dxa"/>
          </w:tcPr>
          <w:p w14:paraId="244D3729" w14:textId="0AC7498C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Postcode</w:t>
            </w:r>
          </w:p>
        </w:tc>
        <w:tc>
          <w:tcPr>
            <w:tcW w:w="1771" w:type="dxa"/>
          </w:tcPr>
          <w:p w14:paraId="4149E6C7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4B2733B0" w14:textId="3B473FB5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39F6C725" w14:textId="1BA2C094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4B42B8F9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421" w:rsidRPr="00801F89" w14:paraId="49E93677" w14:textId="77777777" w:rsidTr="008515B7">
        <w:tc>
          <w:tcPr>
            <w:tcW w:w="1771" w:type="dxa"/>
          </w:tcPr>
          <w:p w14:paraId="0EF618BA" w14:textId="4B85FB9A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Stad</w:t>
            </w:r>
          </w:p>
        </w:tc>
        <w:tc>
          <w:tcPr>
            <w:tcW w:w="1771" w:type="dxa"/>
          </w:tcPr>
          <w:p w14:paraId="121F4488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5494C848" w14:textId="5297A401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71" w:type="dxa"/>
          </w:tcPr>
          <w:p w14:paraId="6AD458CE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6F5FD131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421" w:rsidRPr="00801F89" w14:paraId="13DD3A4A" w14:textId="77777777" w:rsidTr="008515B7">
        <w:tc>
          <w:tcPr>
            <w:tcW w:w="1771" w:type="dxa"/>
          </w:tcPr>
          <w:p w14:paraId="12DB6234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</w:p>
        </w:tc>
        <w:tc>
          <w:tcPr>
            <w:tcW w:w="1771" w:type="dxa"/>
          </w:tcPr>
          <w:p w14:paraId="055318BF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771" w:type="dxa"/>
          </w:tcPr>
          <w:p w14:paraId="5FE8FF2C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71" w:type="dxa"/>
          </w:tcPr>
          <w:p w14:paraId="08922623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69CDB673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783421" w:rsidRPr="00801F89" w14:paraId="59AA406C" w14:textId="77777777" w:rsidTr="008515B7">
        <w:tc>
          <w:tcPr>
            <w:tcW w:w="1771" w:type="dxa"/>
          </w:tcPr>
          <w:p w14:paraId="2911DA90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  <w:tc>
          <w:tcPr>
            <w:tcW w:w="1771" w:type="dxa"/>
          </w:tcPr>
          <w:p w14:paraId="2CFA8A33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22948FBC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385AE488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11FE08F4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421" w:rsidRPr="00801F89" w14:paraId="4FD72108" w14:textId="77777777" w:rsidTr="008515B7">
        <w:tc>
          <w:tcPr>
            <w:tcW w:w="1771" w:type="dxa"/>
          </w:tcPr>
          <w:p w14:paraId="73764985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</w:p>
        </w:tc>
        <w:tc>
          <w:tcPr>
            <w:tcW w:w="1771" w:type="dxa"/>
          </w:tcPr>
          <w:p w14:paraId="1BEF6ECD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4B7A6F23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33066230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16F1A86D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783421" w:rsidRPr="00801F89" w14:paraId="20D60401" w14:textId="77777777" w:rsidTr="008515B7">
        <w:tc>
          <w:tcPr>
            <w:tcW w:w="1771" w:type="dxa"/>
          </w:tcPr>
          <w:p w14:paraId="0B1B1C08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</w:p>
        </w:tc>
        <w:tc>
          <w:tcPr>
            <w:tcW w:w="1771" w:type="dxa"/>
          </w:tcPr>
          <w:p w14:paraId="2A0F1681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1FDF242A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4E7B15CE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630062AA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Update bij aanpassing</w:t>
            </w:r>
          </w:p>
        </w:tc>
      </w:tr>
    </w:tbl>
    <w:p w14:paraId="454CC4D3" w14:textId="77777777" w:rsidR="00783421" w:rsidRPr="00801F89" w:rsidRDefault="00783421" w:rsidP="00EB5EE0">
      <w:pPr>
        <w:rPr>
          <w:rFonts w:ascii="Arial" w:hAnsi="Arial" w:cs="Arial"/>
          <w:sz w:val="18"/>
          <w:szCs w:val="18"/>
        </w:rPr>
      </w:pPr>
    </w:p>
    <w:p w14:paraId="3DB5BD4A" w14:textId="77777777" w:rsidR="00E70E41" w:rsidRPr="00801F89" w:rsidRDefault="00E70E41" w:rsidP="00EB5EE0">
      <w:pPr>
        <w:rPr>
          <w:rFonts w:ascii="Arial" w:hAnsi="Arial" w:cs="Arial"/>
          <w:sz w:val="18"/>
          <w:szCs w:val="18"/>
        </w:rPr>
      </w:pPr>
    </w:p>
    <w:p w14:paraId="2AB60763" w14:textId="0B39A684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  <w:r w:rsidRPr="00801F89">
        <w:rPr>
          <w:rFonts w:ascii="Arial" w:hAnsi="Arial" w:cs="Arial"/>
          <w:sz w:val="18"/>
          <w:szCs w:val="18"/>
        </w:rPr>
        <w:t>Leverancier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1525"/>
        <w:gridCol w:w="1327"/>
        <w:gridCol w:w="1398"/>
        <w:gridCol w:w="2433"/>
      </w:tblGrid>
      <w:tr w:rsidR="00EB5EE0" w:rsidRPr="00801F89" w14:paraId="49989A58" w14:textId="77777777" w:rsidTr="00783421">
        <w:tc>
          <w:tcPr>
            <w:tcW w:w="2173" w:type="dxa"/>
            <w:shd w:val="clear" w:color="auto" w:fill="BFBFBF" w:themeFill="background1" w:themeFillShade="BF"/>
          </w:tcPr>
          <w:p w14:paraId="74115982" w14:textId="29A5751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</w:p>
        </w:tc>
        <w:tc>
          <w:tcPr>
            <w:tcW w:w="1525" w:type="dxa"/>
            <w:shd w:val="clear" w:color="auto" w:fill="BFBFBF" w:themeFill="background1" w:themeFillShade="BF"/>
          </w:tcPr>
          <w:p w14:paraId="58A3D719" w14:textId="4B88FE6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327" w:type="dxa"/>
            <w:shd w:val="clear" w:color="auto" w:fill="BFBFBF" w:themeFill="background1" w:themeFillShade="BF"/>
          </w:tcPr>
          <w:p w14:paraId="207FB220" w14:textId="61942DC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398" w:type="dxa"/>
            <w:shd w:val="clear" w:color="auto" w:fill="BFBFBF" w:themeFill="background1" w:themeFillShade="BF"/>
          </w:tcPr>
          <w:p w14:paraId="5DE13982" w14:textId="0CACF0E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2433" w:type="dxa"/>
            <w:shd w:val="clear" w:color="auto" w:fill="BFBFBF" w:themeFill="background1" w:themeFillShade="BF"/>
          </w:tcPr>
          <w:p w14:paraId="24681FCC" w14:textId="61A29DF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</w:tr>
      <w:tr w:rsidR="00EB5EE0" w:rsidRPr="00801F89" w14:paraId="416EC3E8" w14:textId="77777777" w:rsidTr="00783421">
        <w:tc>
          <w:tcPr>
            <w:tcW w:w="2173" w:type="dxa"/>
          </w:tcPr>
          <w:p w14:paraId="7E65F583" w14:textId="403E85C7" w:rsidR="00EB5EE0" w:rsidRPr="00801F89" w:rsidRDefault="00783421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525" w:type="dxa"/>
          </w:tcPr>
          <w:p w14:paraId="288890BC" w14:textId="1A1A4E8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27" w:type="dxa"/>
          </w:tcPr>
          <w:p w14:paraId="1A2556BD" w14:textId="7E4307D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98" w:type="dxa"/>
          </w:tcPr>
          <w:p w14:paraId="257D4D5B" w14:textId="6C901CB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30D547B" w14:textId="6FAB7ED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783421" w:rsidRPr="00801F89" w14:paraId="54EFD8CE" w14:textId="77777777" w:rsidTr="00783421">
        <w:tc>
          <w:tcPr>
            <w:tcW w:w="2173" w:type="dxa"/>
          </w:tcPr>
          <w:p w14:paraId="754AC894" w14:textId="1747BE74" w:rsidR="00783421" w:rsidRPr="00801F89" w:rsidRDefault="00783421" w:rsidP="00783421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ContactId</w:t>
            </w:r>
          </w:p>
        </w:tc>
        <w:tc>
          <w:tcPr>
            <w:tcW w:w="1525" w:type="dxa"/>
          </w:tcPr>
          <w:p w14:paraId="50FDCA47" w14:textId="47D27F1D" w:rsidR="00783421" w:rsidRPr="00801F89" w:rsidRDefault="00783421" w:rsidP="00783421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27" w:type="dxa"/>
          </w:tcPr>
          <w:p w14:paraId="3345F104" w14:textId="71635E83" w:rsidR="00783421" w:rsidRPr="00801F89" w:rsidRDefault="00783421" w:rsidP="00783421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98" w:type="dxa"/>
          </w:tcPr>
          <w:p w14:paraId="1D3BFD86" w14:textId="0C2DC5C6" w:rsidR="00783421" w:rsidRPr="00801F89" w:rsidRDefault="00783421" w:rsidP="00783421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2179B3B5" w14:textId="71CBEB14" w:rsidR="00783421" w:rsidRPr="00801F89" w:rsidRDefault="00783421" w:rsidP="00783421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EB5EE0" w:rsidRPr="00801F89" w14:paraId="551D8F91" w14:textId="77777777" w:rsidTr="00783421">
        <w:tc>
          <w:tcPr>
            <w:tcW w:w="2173" w:type="dxa"/>
          </w:tcPr>
          <w:p w14:paraId="515E7139" w14:textId="4DC2A5A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Naam</w:t>
            </w:r>
          </w:p>
        </w:tc>
        <w:tc>
          <w:tcPr>
            <w:tcW w:w="1525" w:type="dxa"/>
          </w:tcPr>
          <w:p w14:paraId="2F2A7EA9" w14:textId="180A315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0C49E2E7" w14:textId="5A13A7A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398" w:type="dxa"/>
          </w:tcPr>
          <w:p w14:paraId="099272AA" w14:textId="3F14863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245A6D1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38540360" w14:textId="77777777" w:rsidTr="00783421">
        <w:tc>
          <w:tcPr>
            <w:tcW w:w="2173" w:type="dxa"/>
          </w:tcPr>
          <w:p w14:paraId="6A19A03D" w14:textId="116DDB2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ContactPersoon</w:t>
            </w:r>
          </w:p>
        </w:tc>
        <w:tc>
          <w:tcPr>
            <w:tcW w:w="1525" w:type="dxa"/>
          </w:tcPr>
          <w:p w14:paraId="742539F2" w14:textId="3E7E161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532CE76F" w14:textId="0622CB9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398" w:type="dxa"/>
          </w:tcPr>
          <w:p w14:paraId="7CB7642A" w14:textId="7FE9727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433" w:type="dxa"/>
          </w:tcPr>
          <w:p w14:paraId="228A8D1B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37ADC53D" w14:textId="77777777" w:rsidTr="00783421">
        <w:tc>
          <w:tcPr>
            <w:tcW w:w="2173" w:type="dxa"/>
          </w:tcPr>
          <w:p w14:paraId="0A12470E" w14:textId="39DA114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LeverancierNummer</w:t>
            </w:r>
          </w:p>
        </w:tc>
        <w:tc>
          <w:tcPr>
            <w:tcW w:w="1525" w:type="dxa"/>
          </w:tcPr>
          <w:p w14:paraId="7A3C9B01" w14:textId="7DD6CCC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02137B0A" w14:textId="3479E5C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398" w:type="dxa"/>
          </w:tcPr>
          <w:p w14:paraId="4063E3E8" w14:textId="4370B8D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433" w:type="dxa"/>
          </w:tcPr>
          <w:p w14:paraId="532B1ABE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15F7929A" w14:textId="77777777" w:rsidTr="00783421">
        <w:tc>
          <w:tcPr>
            <w:tcW w:w="2173" w:type="dxa"/>
          </w:tcPr>
          <w:p w14:paraId="20748350" w14:textId="5670F19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Mobiel</w:t>
            </w:r>
          </w:p>
        </w:tc>
        <w:tc>
          <w:tcPr>
            <w:tcW w:w="1525" w:type="dxa"/>
          </w:tcPr>
          <w:p w14:paraId="30DE58D9" w14:textId="45F2137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5D034CEE" w14:textId="72E27B1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398" w:type="dxa"/>
          </w:tcPr>
          <w:p w14:paraId="62AB26F7" w14:textId="759A56D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B02D022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64FBF0DB" w14:textId="77777777" w:rsidTr="00783421">
        <w:tc>
          <w:tcPr>
            <w:tcW w:w="2173" w:type="dxa"/>
          </w:tcPr>
          <w:p w14:paraId="55BFE726" w14:textId="3D0326D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</w:p>
        </w:tc>
        <w:tc>
          <w:tcPr>
            <w:tcW w:w="1525" w:type="dxa"/>
          </w:tcPr>
          <w:p w14:paraId="3E138867" w14:textId="3CF5D5C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327" w:type="dxa"/>
          </w:tcPr>
          <w:p w14:paraId="0E64AAF7" w14:textId="3E162A2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8" w:type="dxa"/>
          </w:tcPr>
          <w:p w14:paraId="46FF8D83" w14:textId="735CCAC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4E4B4E1" w14:textId="49DB0FC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EB5EE0" w:rsidRPr="00801F89" w14:paraId="7BBEF9F7" w14:textId="77777777" w:rsidTr="00783421">
        <w:tc>
          <w:tcPr>
            <w:tcW w:w="2173" w:type="dxa"/>
          </w:tcPr>
          <w:p w14:paraId="3053E896" w14:textId="73F8171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  <w:tc>
          <w:tcPr>
            <w:tcW w:w="1525" w:type="dxa"/>
          </w:tcPr>
          <w:p w14:paraId="1E0E92F8" w14:textId="0F9A74C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3028EAB8" w14:textId="337E720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398" w:type="dxa"/>
          </w:tcPr>
          <w:p w14:paraId="2CC15848" w14:textId="14E91C7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433" w:type="dxa"/>
          </w:tcPr>
          <w:p w14:paraId="106487EB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15BAC64A" w14:textId="77777777" w:rsidTr="00783421">
        <w:tc>
          <w:tcPr>
            <w:tcW w:w="2173" w:type="dxa"/>
          </w:tcPr>
          <w:p w14:paraId="27B26604" w14:textId="4DF58AE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</w:p>
        </w:tc>
        <w:tc>
          <w:tcPr>
            <w:tcW w:w="1525" w:type="dxa"/>
          </w:tcPr>
          <w:p w14:paraId="02006DD1" w14:textId="5FDE5D9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27" w:type="dxa"/>
          </w:tcPr>
          <w:p w14:paraId="65818D8A" w14:textId="70B940F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8" w:type="dxa"/>
          </w:tcPr>
          <w:p w14:paraId="361FE431" w14:textId="0DFF59F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0081FC5A" w14:textId="182C39B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EB5EE0" w:rsidRPr="00801F89" w14:paraId="53C9C231" w14:textId="77777777" w:rsidTr="00783421">
        <w:tc>
          <w:tcPr>
            <w:tcW w:w="2173" w:type="dxa"/>
          </w:tcPr>
          <w:p w14:paraId="381CF48F" w14:textId="73AF168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</w:p>
        </w:tc>
        <w:tc>
          <w:tcPr>
            <w:tcW w:w="1525" w:type="dxa"/>
          </w:tcPr>
          <w:p w14:paraId="49DED456" w14:textId="1EFFBB8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27" w:type="dxa"/>
          </w:tcPr>
          <w:p w14:paraId="0484BE8A" w14:textId="53C990A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8" w:type="dxa"/>
          </w:tcPr>
          <w:p w14:paraId="738E58B2" w14:textId="76BECDA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36ED9715" w14:textId="10E5477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Update bij aanpassing</w:t>
            </w:r>
          </w:p>
        </w:tc>
      </w:tr>
    </w:tbl>
    <w:p w14:paraId="4A4184CE" w14:textId="77777777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</w:p>
    <w:p w14:paraId="0610E5FA" w14:textId="77777777" w:rsidR="00E70E41" w:rsidRPr="00801F89" w:rsidRDefault="00E70E41" w:rsidP="00EB5EE0">
      <w:pPr>
        <w:rPr>
          <w:rFonts w:ascii="Arial" w:hAnsi="Arial" w:cs="Arial"/>
          <w:sz w:val="18"/>
          <w:szCs w:val="18"/>
        </w:rPr>
      </w:pPr>
    </w:p>
    <w:p w14:paraId="1AC66290" w14:textId="06C9C82C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  <w:r w:rsidRPr="00801F89">
        <w:rPr>
          <w:rFonts w:ascii="Arial" w:hAnsi="Arial" w:cs="Arial"/>
          <w:sz w:val="18"/>
          <w:szCs w:val="18"/>
        </w:rPr>
        <w:t>Magazijn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627"/>
        <w:gridCol w:w="1546"/>
        <w:gridCol w:w="1568"/>
        <w:gridCol w:w="2247"/>
      </w:tblGrid>
      <w:tr w:rsidR="00EB5EE0" w:rsidRPr="00801F89" w14:paraId="17EE662A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11835B2A" w14:textId="300BC5E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774D050A" w14:textId="4EB44A7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60C745F8" w14:textId="7599BAB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57D42651" w14:textId="259D694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00CEC87F" w14:textId="22DDB95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</w:tr>
      <w:tr w:rsidR="00EB5EE0" w:rsidRPr="00801F89" w14:paraId="61D24AC6" w14:textId="77777777" w:rsidTr="00EB5EE0">
        <w:tc>
          <w:tcPr>
            <w:tcW w:w="1771" w:type="dxa"/>
          </w:tcPr>
          <w:p w14:paraId="2FD20B50" w14:textId="2F1D116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771" w:type="dxa"/>
          </w:tcPr>
          <w:p w14:paraId="2808C7EE" w14:textId="0932915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73EAB8B5" w14:textId="73FE6B0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0EBCE5A4" w14:textId="025DD7A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7FC27368" w14:textId="6525B90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EB5EE0" w:rsidRPr="00801F89" w14:paraId="6F247752" w14:textId="77777777" w:rsidTr="00EB5EE0">
        <w:tc>
          <w:tcPr>
            <w:tcW w:w="1771" w:type="dxa"/>
          </w:tcPr>
          <w:p w14:paraId="5B8B80A5" w14:textId="7337A88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ProductId</w:t>
            </w:r>
          </w:p>
        </w:tc>
        <w:tc>
          <w:tcPr>
            <w:tcW w:w="1771" w:type="dxa"/>
          </w:tcPr>
          <w:p w14:paraId="11D3174E" w14:textId="3948CD8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6A31CB3F" w14:textId="3901C4BB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134F2DC5" w14:textId="13E50A1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5F9B9809" w14:textId="54C1954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EB5EE0" w:rsidRPr="00801F89" w14:paraId="77CB6E86" w14:textId="77777777" w:rsidTr="00EB5EE0">
        <w:tc>
          <w:tcPr>
            <w:tcW w:w="1771" w:type="dxa"/>
          </w:tcPr>
          <w:p w14:paraId="65026DC3" w14:textId="2188E57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VerpakkingsEenheid</w:t>
            </w:r>
          </w:p>
        </w:tc>
        <w:tc>
          <w:tcPr>
            <w:tcW w:w="1771" w:type="dxa"/>
          </w:tcPr>
          <w:p w14:paraId="2939BE1D" w14:textId="1BD6E45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1771" w:type="dxa"/>
          </w:tcPr>
          <w:p w14:paraId="273F2412" w14:textId="1E0196C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5,2</w:t>
            </w:r>
          </w:p>
        </w:tc>
        <w:tc>
          <w:tcPr>
            <w:tcW w:w="1771" w:type="dxa"/>
          </w:tcPr>
          <w:p w14:paraId="3C578F98" w14:textId="3E00F46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062C97E2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7FE866B6" w14:textId="77777777" w:rsidTr="00EB5EE0">
        <w:tc>
          <w:tcPr>
            <w:tcW w:w="1771" w:type="dxa"/>
          </w:tcPr>
          <w:p w14:paraId="525BF813" w14:textId="45AC02A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AantalAanwezig</w:t>
            </w:r>
          </w:p>
        </w:tc>
        <w:tc>
          <w:tcPr>
            <w:tcW w:w="1771" w:type="dxa"/>
          </w:tcPr>
          <w:p w14:paraId="2D48D23C" w14:textId="72EEC39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5DB61FC3" w14:textId="4CD1780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2EED5F1F" w14:textId="1AF6832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6366F596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1811401F" w14:textId="77777777" w:rsidTr="00EB5EE0">
        <w:tc>
          <w:tcPr>
            <w:tcW w:w="1771" w:type="dxa"/>
          </w:tcPr>
          <w:p w14:paraId="11B9518D" w14:textId="7E133EF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</w:p>
        </w:tc>
        <w:tc>
          <w:tcPr>
            <w:tcW w:w="1771" w:type="dxa"/>
          </w:tcPr>
          <w:p w14:paraId="0D7A4466" w14:textId="43649AD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771" w:type="dxa"/>
          </w:tcPr>
          <w:p w14:paraId="269EBD0C" w14:textId="0594509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71" w:type="dxa"/>
          </w:tcPr>
          <w:p w14:paraId="32C72D7B" w14:textId="25E3A23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1E28A366" w14:textId="28D211A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EB5EE0" w:rsidRPr="00801F89" w14:paraId="6AA5AA79" w14:textId="77777777" w:rsidTr="00EB5EE0">
        <w:tc>
          <w:tcPr>
            <w:tcW w:w="1771" w:type="dxa"/>
          </w:tcPr>
          <w:p w14:paraId="68D5A459" w14:textId="1DFB59E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  <w:tc>
          <w:tcPr>
            <w:tcW w:w="1771" w:type="dxa"/>
          </w:tcPr>
          <w:p w14:paraId="670EE849" w14:textId="4EB4DBE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41F21F52" w14:textId="0B64A60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00A86EB9" w14:textId="2F42191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58AC7231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1619806C" w14:textId="77777777" w:rsidTr="00EB5EE0">
        <w:tc>
          <w:tcPr>
            <w:tcW w:w="1771" w:type="dxa"/>
          </w:tcPr>
          <w:p w14:paraId="7089E61B" w14:textId="15CA145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</w:p>
        </w:tc>
        <w:tc>
          <w:tcPr>
            <w:tcW w:w="1771" w:type="dxa"/>
          </w:tcPr>
          <w:p w14:paraId="754D8733" w14:textId="047B779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3A48B739" w14:textId="0FA8C7B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12A9DDC0" w14:textId="5902466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19ACD2A3" w14:textId="475349C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EB5EE0" w:rsidRPr="00801F89" w14:paraId="794042D1" w14:textId="77777777" w:rsidTr="00EB5EE0">
        <w:tc>
          <w:tcPr>
            <w:tcW w:w="1771" w:type="dxa"/>
          </w:tcPr>
          <w:p w14:paraId="52086D7F" w14:textId="61428D9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</w:p>
        </w:tc>
        <w:tc>
          <w:tcPr>
            <w:tcW w:w="1771" w:type="dxa"/>
          </w:tcPr>
          <w:p w14:paraId="285D7DD3" w14:textId="513ED76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25B0D594" w14:textId="72DBA7A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0BFE6503" w14:textId="6FBB5B7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3975DA30" w14:textId="01B13EF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Update bij aanpassing</w:t>
            </w:r>
          </w:p>
        </w:tc>
      </w:tr>
    </w:tbl>
    <w:p w14:paraId="0301931F" w14:textId="77777777" w:rsidR="00E70E41" w:rsidRDefault="00E70E41" w:rsidP="00EB5EE0">
      <w:pPr>
        <w:rPr>
          <w:rFonts w:ascii="Arial" w:hAnsi="Arial" w:cs="Arial"/>
          <w:sz w:val="18"/>
          <w:szCs w:val="18"/>
        </w:rPr>
      </w:pPr>
    </w:p>
    <w:p w14:paraId="05E3BA3C" w14:textId="77777777" w:rsidR="00801F89" w:rsidRPr="00801F89" w:rsidRDefault="00801F89" w:rsidP="00EB5EE0">
      <w:pPr>
        <w:rPr>
          <w:rFonts w:ascii="Arial" w:hAnsi="Arial" w:cs="Arial"/>
          <w:sz w:val="18"/>
          <w:szCs w:val="18"/>
        </w:rPr>
      </w:pPr>
    </w:p>
    <w:p w14:paraId="387566D2" w14:textId="64D64B06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  <w:r w:rsidRPr="00801F89">
        <w:rPr>
          <w:rFonts w:ascii="Arial" w:hAnsi="Arial" w:cs="Arial"/>
          <w:sz w:val="18"/>
          <w:szCs w:val="18"/>
        </w:rPr>
        <w:t>Product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657"/>
        <w:gridCol w:w="1582"/>
        <w:gridCol w:w="1601"/>
        <w:gridCol w:w="2247"/>
      </w:tblGrid>
      <w:tr w:rsidR="00EB5EE0" w:rsidRPr="00801F89" w14:paraId="544D0D45" w14:textId="77777777" w:rsidTr="00EB5EE0">
        <w:tc>
          <w:tcPr>
            <w:tcW w:w="1771" w:type="dxa"/>
          </w:tcPr>
          <w:p w14:paraId="32357890" w14:textId="2D6D12EB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</w:p>
        </w:tc>
        <w:tc>
          <w:tcPr>
            <w:tcW w:w="1771" w:type="dxa"/>
          </w:tcPr>
          <w:p w14:paraId="485EFE95" w14:textId="4C7B925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771" w:type="dxa"/>
          </w:tcPr>
          <w:p w14:paraId="7F5984E6" w14:textId="3BAB078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771" w:type="dxa"/>
          </w:tcPr>
          <w:p w14:paraId="284C658A" w14:textId="2B4D792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1772" w:type="dxa"/>
          </w:tcPr>
          <w:p w14:paraId="15E02DE3" w14:textId="562E7BB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</w:tr>
      <w:tr w:rsidR="00EB5EE0" w:rsidRPr="00801F89" w14:paraId="4F59B836" w14:textId="77777777" w:rsidTr="00EB5EE0">
        <w:tc>
          <w:tcPr>
            <w:tcW w:w="1771" w:type="dxa"/>
          </w:tcPr>
          <w:p w14:paraId="2B02E590" w14:textId="25C057BD" w:rsidR="00EB5EE0" w:rsidRPr="00801F89" w:rsidRDefault="00783421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771" w:type="dxa"/>
          </w:tcPr>
          <w:p w14:paraId="292D8275" w14:textId="4757770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 UNSIGNED</w:t>
            </w:r>
          </w:p>
        </w:tc>
        <w:tc>
          <w:tcPr>
            <w:tcW w:w="1771" w:type="dxa"/>
          </w:tcPr>
          <w:p w14:paraId="51F27E5F" w14:textId="017E7E4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5EE6E15F" w14:textId="6CBFDDE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5A60D1B3" w14:textId="17B1053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EB5EE0" w:rsidRPr="00801F89" w14:paraId="48C16D8E" w14:textId="77777777" w:rsidTr="00EB5EE0">
        <w:tc>
          <w:tcPr>
            <w:tcW w:w="1771" w:type="dxa"/>
          </w:tcPr>
          <w:p w14:paraId="3FFCD6F2" w14:textId="7D22F98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ProductNaam</w:t>
            </w:r>
          </w:p>
        </w:tc>
        <w:tc>
          <w:tcPr>
            <w:tcW w:w="1771" w:type="dxa"/>
          </w:tcPr>
          <w:p w14:paraId="61CEC7E5" w14:textId="41CCBB3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54D78F0E" w14:textId="663705EB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6C97F761" w14:textId="67EAF98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1CFA48A4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2D993D86" w14:textId="77777777" w:rsidTr="00EB5EE0">
        <w:tc>
          <w:tcPr>
            <w:tcW w:w="1771" w:type="dxa"/>
          </w:tcPr>
          <w:p w14:paraId="3F94C058" w14:textId="3C72FB1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Barcode</w:t>
            </w:r>
          </w:p>
        </w:tc>
        <w:tc>
          <w:tcPr>
            <w:tcW w:w="1771" w:type="dxa"/>
          </w:tcPr>
          <w:p w14:paraId="48A3CF0D" w14:textId="2216AB4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4F4B12D1" w14:textId="5AB545B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771" w:type="dxa"/>
          </w:tcPr>
          <w:p w14:paraId="0E1DC7C0" w14:textId="77405A8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2784D2D7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27A4F41D" w14:textId="77777777" w:rsidTr="00EB5EE0">
        <w:tc>
          <w:tcPr>
            <w:tcW w:w="1771" w:type="dxa"/>
          </w:tcPr>
          <w:p w14:paraId="6ADA1917" w14:textId="7ADE50E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</w:p>
        </w:tc>
        <w:tc>
          <w:tcPr>
            <w:tcW w:w="1771" w:type="dxa"/>
          </w:tcPr>
          <w:p w14:paraId="4C017846" w14:textId="3DD26FA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771" w:type="dxa"/>
          </w:tcPr>
          <w:p w14:paraId="6F6FE513" w14:textId="4D1158D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71" w:type="dxa"/>
          </w:tcPr>
          <w:p w14:paraId="32B40D54" w14:textId="2D8B0D4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40701A12" w14:textId="4A88FAF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EB5EE0" w:rsidRPr="00801F89" w14:paraId="1E322452" w14:textId="77777777" w:rsidTr="00EB5EE0">
        <w:tc>
          <w:tcPr>
            <w:tcW w:w="1771" w:type="dxa"/>
          </w:tcPr>
          <w:p w14:paraId="7E35D2A0" w14:textId="04119D7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  <w:tc>
          <w:tcPr>
            <w:tcW w:w="1771" w:type="dxa"/>
          </w:tcPr>
          <w:p w14:paraId="71DE3903" w14:textId="32D2CB1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753E0FB6" w14:textId="5BC67B5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68EDC169" w14:textId="68776D3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0421C293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6DB1DFD2" w14:textId="77777777" w:rsidTr="00EB5EE0">
        <w:tc>
          <w:tcPr>
            <w:tcW w:w="1771" w:type="dxa"/>
          </w:tcPr>
          <w:p w14:paraId="04A829FF" w14:textId="48A6777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</w:p>
        </w:tc>
        <w:tc>
          <w:tcPr>
            <w:tcW w:w="1771" w:type="dxa"/>
          </w:tcPr>
          <w:p w14:paraId="425FC4B3" w14:textId="3541831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6F09CF2E" w14:textId="2D4FF7E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665E14D7" w14:textId="6FE6493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42526322" w14:textId="7094675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EB5EE0" w:rsidRPr="00801F89" w14:paraId="0F9EA219" w14:textId="77777777" w:rsidTr="00EB5EE0">
        <w:tc>
          <w:tcPr>
            <w:tcW w:w="1771" w:type="dxa"/>
          </w:tcPr>
          <w:p w14:paraId="5BE47EA3" w14:textId="084DB88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</w:p>
        </w:tc>
        <w:tc>
          <w:tcPr>
            <w:tcW w:w="1771" w:type="dxa"/>
          </w:tcPr>
          <w:p w14:paraId="67DB1D16" w14:textId="28AD860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5BF7C815" w14:textId="23FBE36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4BC3A778" w14:textId="1150DCD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2BFC7844" w14:textId="6634CA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Update bij aanpassing</w:t>
            </w:r>
          </w:p>
        </w:tc>
      </w:tr>
    </w:tbl>
    <w:p w14:paraId="508100B6" w14:textId="77777777" w:rsidR="00EB5EE0" w:rsidRDefault="00EB5EE0" w:rsidP="00EB5EE0">
      <w:pPr>
        <w:rPr>
          <w:rFonts w:ascii="Arial" w:hAnsi="Arial" w:cs="Arial"/>
          <w:sz w:val="18"/>
          <w:szCs w:val="18"/>
        </w:rPr>
      </w:pPr>
    </w:p>
    <w:p w14:paraId="440FABA0" w14:textId="77777777" w:rsidR="00801F89" w:rsidRPr="00801F89" w:rsidRDefault="00801F89" w:rsidP="00EB5EE0">
      <w:pPr>
        <w:rPr>
          <w:rFonts w:ascii="Arial" w:hAnsi="Arial" w:cs="Arial"/>
          <w:sz w:val="18"/>
          <w:szCs w:val="18"/>
        </w:rPr>
      </w:pPr>
    </w:p>
    <w:p w14:paraId="41A4A44C" w14:textId="7DAD31FA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  <w:r w:rsidRPr="00801F89">
        <w:rPr>
          <w:rFonts w:ascii="Arial" w:hAnsi="Arial" w:cs="Arial"/>
          <w:sz w:val="18"/>
          <w:szCs w:val="18"/>
        </w:rPr>
        <w:t>ProductPerAllergeen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652"/>
        <w:gridCol w:w="1585"/>
        <w:gridCol w:w="1604"/>
        <w:gridCol w:w="2247"/>
      </w:tblGrid>
      <w:tr w:rsidR="00EB5EE0" w:rsidRPr="00801F89" w14:paraId="5209F2E5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75590B7B" w14:textId="2515234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741A74B4" w14:textId="36F856A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35FC0385" w14:textId="702227E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201FCEF9" w14:textId="6961A8D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7F53EF22" w14:textId="629693A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</w:tr>
      <w:tr w:rsidR="00EB5EE0" w:rsidRPr="00801F89" w14:paraId="2D4C3B28" w14:textId="77777777" w:rsidTr="00EB5EE0">
        <w:tc>
          <w:tcPr>
            <w:tcW w:w="1771" w:type="dxa"/>
          </w:tcPr>
          <w:p w14:paraId="62B82BA8" w14:textId="45AC125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771" w:type="dxa"/>
          </w:tcPr>
          <w:p w14:paraId="4E6FBE85" w14:textId="754859C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2FECE323" w14:textId="73AA61F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2DD281FE" w14:textId="6A7D460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7FD1C3AA" w14:textId="62F459C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EB5EE0" w:rsidRPr="00801F89" w14:paraId="49466366" w14:textId="77777777" w:rsidTr="00EB5EE0">
        <w:tc>
          <w:tcPr>
            <w:tcW w:w="1771" w:type="dxa"/>
          </w:tcPr>
          <w:p w14:paraId="608644AC" w14:textId="5324FBF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ProductId</w:t>
            </w:r>
          </w:p>
        </w:tc>
        <w:tc>
          <w:tcPr>
            <w:tcW w:w="1771" w:type="dxa"/>
          </w:tcPr>
          <w:p w14:paraId="1A055DD8" w14:textId="4CE2EFF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5AEDD566" w14:textId="391C001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71209127" w14:textId="023D334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096D82FA" w14:textId="00E4DD0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EB5EE0" w:rsidRPr="00801F89" w14:paraId="6BB391D0" w14:textId="77777777" w:rsidTr="00EB5EE0">
        <w:tc>
          <w:tcPr>
            <w:tcW w:w="1771" w:type="dxa"/>
          </w:tcPr>
          <w:p w14:paraId="2C600AD6" w14:textId="66FEF0F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AllergeenId</w:t>
            </w:r>
          </w:p>
        </w:tc>
        <w:tc>
          <w:tcPr>
            <w:tcW w:w="1771" w:type="dxa"/>
          </w:tcPr>
          <w:p w14:paraId="7B8C71DB" w14:textId="5D6E10E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55F8CEA6" w14:textId="628B665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451CAC51" w14:textId="18E17A6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780B7C7C" w14:textId="1D20E19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801F89" w:rsidRPr="00801F89" w14:paraId="4C297788" w14:textId="77777777" w:rsidTr="00EB5EE0">
        <w:tc>
          <w:tcPr>
            <w:tcW w:w="1771" w:type="dxa"/>
          </w:tcPr>
          <w:p w14:paraId="231E802A" w14:textId="453D3FD3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</w:p>
        </w:tc>
        <w:tc>
          <w:tcPr>
            <w:tcW w:w="1771" w:type="dxa"/>
          </w:tcPr>
          <w:p w14:paraId="64279210" w14:textId="59C65891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771" w:type="dxa"/>
          </w:tcPr>
          <w:p w14:paraId="5D1B629A" w14:textId="2940A77E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71" w:type="dxa"/>
          </w:tcPr>
          <w:p w14:paraId="7EA29245" w14:textId="30664712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3DD26996" w14:textId="5EC13D27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801F89" w:rsidRPr="00801F89" w14:paraId="092E9645" w14:textId="77777777" w:rsidTr="00EB5EE0">
        <w:tc>
          <w:tcPr>
            <w:tcW w:w="1771" w:type="dxa"/>
          </w:tcPr>
          <w:p w14:paraId="0E802152" w14:textId="3653E32D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  <w:tc>
          <w:tcPr>
            <w:tcW w:w="1771" w:type="dxa"/>
          </w:tcPr>
          <w:p w14:paraId="648AF35F" w14:textId="4B3EFF4D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41A76046" w14:textId="4AD51187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4D253253" w14:textId="6B0E38BD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27086C47" w14:textId="77777777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1F89" w:rsidRPr="00801F89" w14:paraId="53EDD796" w14:textId="77777777" w:rsidTr="00EB5EE0">
        <w:tc>
          <w:tcPr>
            <w:tcW w:w="1771" w:type="dxa"/>
          </w:tcPr>
          <w:p w14:paraId="0D0C1912" w14:textId="1BA39C8E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</w:p>
        </w:tc>
        <w:tc>
          <w:tcPr>
            <w:tcW w:w="1771" w:type="dxa"/>
          </w:tcPr>
          <w:p w14:paraId="242A8788" w14:textId="6EB9AAA8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0E9E2488" w14:textId="63D4DC46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63EC2AC1" w14:textId="78136356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7631148A" w14:textId="1AD6C864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801F89" w:rsidRPr="00801F89" w14:paraId="282DCFDD" w14:textId="77777777" w:rsidTr="00EB5EE0">
        <w:tc>
          <w:tcPr>
            <w:tcW w:w="1771" w:type="dxa"/>
          </w:tcPr>
          <w:p w14:paraId="40AC2577" w14:textId="3CD25867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</w:p>
        </w:tc>
        <w:tc>
          <w:tcPr>
            <w:tcW w:w="1771" w:type="dxa"/>
          </w:tcPr>
          <w:p w14:paraId="27261BBA" w14:textId="6C964A79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7C026BB5" w14:textId="5CB3E2BD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03EB075A" w14:textId="7C0E6451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6A85C044" w14:textId="4F2B7AB3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Update bij aanpassing</w:t>
            </w:r>
          </w:p>
        </w:tc>
      </w:tr>
    </w:tbl>
    <w:p w14:paraId="11A2FE09" w14:textId="77777777" w:rsidR="00EB5EE0" w:rsidRDefault="00EB5EE0" w:rsidP="00EB5EE0">
      <w:pPr>
        <w:rPr>
          <w:rFonts w:ascii="Arial" w:hAnsi="Arial" w:cs="Arial"/>
          <w:sz w:val="18"/>
          <w:szCs w:val="18"/>
        </w:rPr>
      </w:pPr>
    </w:p>
    <w:p w14:paraId="0D9F49D1" w14:textId="77777777" w:rsidR="00801F89" w:rsidRPr="00801F89" w:rsidRDefault="00801F89" w:rsidP="00EB5EE0">
      <w:pPr>
        <w:rPr>
          <w:rFonts w:ascii="Arial" w:hAnsi="Arial" w:cs="Arial"/>
          <w:sz w:val="18"/>
          <w:szCs w:val="18"/>
        </w:rPr>
      </w:pPr>
    </w:p>
    <w:p w14:paraId="462DE337" w14:textId="638C7235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  <w:r w:rsidRPr="00801F89">
        <w:rPr>
          <w:rFonts w:ascii="Arial" w:hAnsi="Arial" w:cs="Arial"/>
          <w:sz w:val="18"/>
          <w:szCs w:val="18"/>
        </w:rPr>
        <w:t>ProductPerLeverancier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1340"/>
        <w:gridCol w:w="1150"/>
        <w:gridCol w:w="1227"/>
        <w:gridCol w:w="2247"/>
      </w:tblGrid>
      <w:tr w:rsidR="00EB5EE0" w:rsidRPr="00801F89" w14:paraId="2FD73F07" w14:textId="77777777" w:rsidTr="00801F89">
        <w:tc>
          <w:tcPr>
            <w:tcW w:w="3047" w:type="dxa"/>
            <w:shd w:val="clear" w:color="auto" w:fill="BFBFBF" w:themeFill="background1" w:themeFillShade="BF"/>
          </w:tcPr>
          <w:p w14:paraId="38137AA8" w14:textId="59DEB1F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5E553E1F" w14:textId="4F5E142B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14:paraId="073D02DB" w14:textId="673886D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431" w:type="dxa"/>
            <w:shd w:val="clear" w:color="auto" w:fill="BFBFBF" w:themeFill="background1" w:themeFillShade="BF"/>
          </w:tcPr>
          <w:p w14:paraId="4AA34BFF" w14:textId="7E99E26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75A75791" w14:textId="708FBD1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</w:tr>
      <w:tr w:rsidR="00EB5EE0" w:rsidRPr="00801F89" w14:paraId="1978DC38" w14:textId="77777777" w:rsidTr="00801F89">
        <w:tc>
          <w:tcPr>
            <w:tcW w:w="3047" w:type="dxa"/>
          </w:tcPr>
          <w:p w14:paraId="6F99B200" w14:textId="555631B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460" w:type="dxa"/>
          </w:tcPr>
          <w:p w14:paraId="764EAE9F" w14:textId="66BEE86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67" w:type="dxa"/>
          </w:tcPr>
          <w:p w14:paraId="438DF715" w14:textId="44E712A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31" w:type="dxa"/>
          </w:tcPr>
          <w:p w14:paraId="384CBB11" w14:textId="6FC3A34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551" w:type="dxa"/>
          </w:tcPr>
          <w:p w14:paraId="72B15E3A" w14:textId="3F5CACD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EB5EE0" w:rsidRPr="00801F89" w14:paraId="68ED2512" w14:textId="77777777" w:rsidTr="00801F89">
        <w:tc>
          <w:tcPr>
            <w:tcW w:w="3047" w:type="dxa"/>
          </w:tcPr>
          <w:p w14:paraId="4CA521A4" w14:textId="6160B01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LeverancierId</w:t>
            </w:r>
          </w:p>
        </w:tc>
        <w:tc>
          <w:tcPr>
            <w:tcW w:w="1460" w:type="dxa"/>
          </w:tcPr>
          <w:p w14:paraId="76086D7C" w14:textId="554F59D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67" w:type="dxa"/>
          </w:tcPr>
          <w:p w14:paraId="3C5D373E" w14:textId="6036428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31" w:type="dxa"/>
          </w:tcPr>
          <w:p w14:paraId="5F1D0F7A" w14:textId="1CA3227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551" w:type="dxa"/>
          </w:tcPr>
          <w:p w14:paraId="78E79FDF" w14:textId="396D040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EB5EE0" w:rsidRPr="00801F89" w14:paraId="179EEBAF" w14:textId="77777777" w:rsidTr="00801F89">
        <w:tc>
          <w:tcPr>
            <w:tcW w:w="3047" w:type="dxa"/>
          </w:tcPr>
          <w:p w14:paraId="6CB41581" w14:textId="26400BC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ProductId</w:t>
            </w:r>
          </w:p>
        </w:tc>
        <w:tc>
          <w:tcPr>
            <w:tcW w:w="1460" w:type="dxa"/>
          </w:tcPr>
          <w:p w14:paraId="53A9DA44" w14:textId="0210DAF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67" w:type="dxa"/>
          </w:tcPr>
          <w:p w14:paraId="36274BD4" w14:textId="5BABF68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31" w:type="dxa"/>
          </w:tcPr>
          <w:p w14:paraId="1C94D7CA" w14:textId="6F1CEAD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551" w:type="dxa"/>
          </w:tcPr>
          <w:p w14:paraId="152716B5" w14:textId="43691BA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EB5EE0" w:rsidRPr="00801F89" w14:paraId="61DFC76B" w14:textId="77777777" w:rsidTr="00801F89">
        <w:tc>
          <w:tcPr>
            <w:tcW w:w="3047" w:type="dxa"/>
          </w:tcPr>
          <w:p w14:paraId="46C44874" w14:textId="3255E93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DatumLevering</w:t>
            </w:r>
          </w:p>
        </w:tc>
        <w:tc>
          <w:tcPr>
            <w:tcW w:w="1460" w:type="dxa"/>
          </w:tcPr>
          <w:p w14:paraId="731C6699" w14:textId="24E1F61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367" w:type="dxa"/>
          </w:tcPr>
          <w:p w14:paraId="23990155" w14:textId="0BAAD94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31" w:type="dxa"/>
          </w:tcPr>
          <w:p w14:paraId="3FD4D632" w14:textId="345D409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551" w:type="dxa"/>
          </w:tcPr>
          <w:p w14:paraId="632A1E78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44999ECC" w14:textId="77777777" w:rsidTr="00801F89">
        <w:tc>
          <w:tcPr>
            <w:tcW w:w="3047" w:type="dxa"/>
          </w:tcPr>
          <w:p w14:paraId="60F24E4D" w14:textId="7884DB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Aantal</w:t>
            </w:r>
          </w:p>
        </w:tc>
        <w:tc>
          <w:tcPr>
            <w:tcW w:w="1460" w:type="dxa"/>
          </w:tcPr>
          <w:p w14:paraId="4AB2D888" w14:textId="1BE45DEB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67" w:type="dxa"/>
          </w:tcPr>
          <w:p w14:paraId="4A29BD36" w14:textId="22F3B34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31" w:type="dxa"/>
          </w:tcPr>
          <w:p w14:paraId="3E4C985C" w14:textId="7A305E8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551" w:type="dxa"/>
          </w:tcPr>
          <w:p w14:paraId="1B7DCFCD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720E7DAB" w14:textId="77777777" w:rsidTr="00801F89">
        <w:tc>
          <w:tcPr>
            <w:tcW w:w="3047" w:type="dxa"/>
          </w:tcPr>
          <w:p w14:paraId="546DE235" w14:textId="2CA7A82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DatumEerstVolgendeLevering</w:t>
            </w:r>
          </w:p>
        </w:tc>
        <w:tc>
          <w:tcPr>
            <w:tcW w:w="1460" w:type="dxa"/>
          </w:tcPr>
          <w:p w14:paraId="168BECE3" w14:textId="36E9C54B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367" w:type="dxa"/>
          </w:tcPr>
          <w:p w14:paraId="110B8DF2" w14:textId="414296C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31" w:type="dxa"/>
          </w:tcPr>
          <w:p w14:paraId="0351295A" w14:textId="329F238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551" w:type="dxa"/>
          </w:tcPr>
          <w:p w14:paraId="5BAC0A28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1F89" w:rsidRPr="00801F89" w14:paraId="6CAFEA6F" w14:textId="77777777" w:rsidTr="00801F89">
        <w:tc>
          <w:tcPr>
            <w:tcW w:w="3047" w:type="dxa"/>
          </w:tcPr>
          <w:p w14:paraId="0E243B4C" w14:textId="209DB060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</w:p>
        </w:tc>
        <w:tc>
          <w:tcPr>
            <w:tcW w:w="1460" w:type="dxa"/>
          </w:tcPr>
          <w:p w14:paraId="1F03923A" w14:textId="5C8418B5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367" w:type="dxa"/>
          </w:tcPr>
          <w:p w14:paraId="670D76B6" w14:textId="52B4BCAE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31" w:type="dxa"/>
          </w:tcPr>
          <w:p w14:paraId="0A901470" w14:textId="7AB752BF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551" w:type="dxa"/>
          </w:tcPr>
          <w:p w14:paraId="546CCAE1" w14:textId="65EE6D09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801F89" w:rsidRPr="00801F89" w14:paraId="5EC4FEB4" w14:textId="77777777" w:rsidTr="00801F89">
        <w:tc>
          <w:tcPr>
            <w:tcW w:w="3047" w:type="dxa"/>
          </w:tcPr>
          <w:p w14:paraId="4FB6EC5B" w14:textId="06D9D1A8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  <w:tc>
          <w:tcPr>
            <w:tcW w:w="1460" w:type="dxa"/>
          </w:tcPr>
          <w:p w14:paraId="37962E2F" w14:textId="6D4CD645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67" w:type="dxa"/>
          </w:tcPr>
          <w:p w14:paraId="177693B9" w14:textId="37C516C5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431" w:type="dxa"/>
          </w:tcPr>
          <w:p w14:paraId="3B0DE118" w14:textId="1F07473B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551" w:type="dxa"/>
          </w:tcPr>
          <w:p w14:paraId="1E813B19" w14:textId="77777777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1F89" w:rsidRPr="00801F89" w14:paraId="53C4B4C6" w14:textId="77777777" w:rsidTr="00801F89">
        <w:tc>
          <w:tcPr>
            <w:tcW w:w="3047" w:type="dxa"/>
          </w:tcPr>
          <w:p w14:paraId="0750C395" w14:textId="754456BB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</w:p>
        </w:tc>
        <w:tc>
          <w:tcPr>
            <w:tcW w:w="1460" w:type="dxa"/>
          </w:tcPr>
          <w:p w14:paraId="406BD1B8" w14:textId="59C03BE4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67" w:type="dxa"/>
          </w:tcPr>
          <w:p w14:paraId="0359483A" w14:textId="3EC692B0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31" w:type="dxa"/>
          </w:tcPr>
          <w:p w14:paraId="13349E62" w14:textId="62F64340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551" w:type="dxa"/>
          </w:tcPr>
          <w:p w14:paraId="64ACC9C0" w14:textId="1C7EDBDF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801F89" w:rsidRPr="00801F89" w14:paraId="269846A1" w14:textId="77777777" w:rsidTr="00801F89">
        <w:tc>
          <w:tcPr>
            <w:tcW w:w="3047" w:type="dxa"/>
          </w:tcPr>
          <w:p w14:paraId="613C4D4D" w14:textId="49C5C9E3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</w:p>
        </w:tc>
        <w:tc>
          <w:tcPr>
            <w:tcW w:w="1460" w:type="dxa"/>
          </w:tcPr>
          <w:p w14:paraId="616E5E75" w14:textId="43DED511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67" w:type="dxa"/>
          </w:tcPr>
          <w:p w14:paraId="622AA663" w14:textId="56A0D194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31" w:type="dxa"/>
          </w:tcPr>
          <w:p w14:paraId="193E15C9" w14:textId="729503E3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551" w:type="dxa"/>
          </w:tcPr>
          <w:p w14:paraId="7DD6701F" w14:textId="59C31599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Update bij aanpassing</w:t>
            </w:r>
          </w:p>
        </w:tc>
      </w:tr>
    </w:tbl>
    <w:p w14:paraId="73237DDD" w14:textId="77777777" w:rsidR="00EB5EE0" w:rsidRDefault="00EB5EE0" w:rsidP="00EB5EE0">
      <w:pPr>
        <w:rPr>
          <w:rFonts w:ascii="Arial" w:hAnsi="Arial" w:cs="Arial"/>
          <w:sz w:val="18"/>
          <w:szCs w:val="18"/>
        </w:rPr>
      </w:pPr>
    </w:p>
    <w:p w14:paraId="0773BD27" w14:textId="77777777" w:rsidR="005058A6" w:rsidRDefault="005058A6" w:rsidP="00EB5EE0">
      <w:pPr>
        <w:rPr>
          <w:rFonts w:ascii="Arial" w:hAnsi="Arial" w:cs="Arial"/>
          <w:sz w:val="18"/>
          <w:szCs w:val="18"/>
        </w:rPr>
      </w:pPr>
    </w:p>
    <w:p w14:paraId="03A41052" w14:textId="62D8A0AB" w:rsidR="005058A6" w:rsidRPr="005058A6" w:rsidRDefault="005058A6" w:rsidP="00EB5EE0">
      <w:pPr>
        <w:rPr>
          <w:rFonts w:ascii="Arial" w:hAnsi="Arial" w:cs="Arial"/>
          <w:b/>
          <w:bCs/>
          <w:sz w:val="18"/>
          <w:szCs w:val="18"/>
        </w:rPr>
      </w:pPr>
      <w:r w:rsidRPr="005058A6">
        <w:rPr>
          <w:rFonts w:ascii="Arial" w:hAnsi="Arial" w:cs="Arial"/>
          <w:b/>
          <w:bCs/>
          <w:sz w:val="18"/>
          <w:szCs w:val="18"/>
        </w:rPr>
        <w:t>ProductEinddatumLevering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1340"/>
        <w:gridCol w:w="1150"/>
        <w:gridCol w:w="1227"/>
        <w:gridCol w:w="2247"/>
      </w:tblGrid>
      <w:tr w:rsidR="005058A6" w:rsidRPr="00801F89" w14:paraId="1D3E303A" w14:textId="77777777" w:rsidTr="005058A6">
        <w:tc>
          <w:tcPr>
            <w:tcW w:w="2892" w:type="dxa"/>
            <w:shd w:val="clear" w:color="auto" w:fill="BFBFBF" w:themeFill="background1" w:themeFillShade="BF"/>
          </w:tcPr>
          <w:p w14:paraId="2B200FAE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14:paraId="08064AB3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150" w:type="dxa"/>
            <w:shd w:val="clear" w:color="auto" w:fill="BFBFBF" w:themeFill="background1" w:themeFillShade="BF"/>
          </w:tcPr>
          <w:p w14:paraId="746C6940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227" w:type="dxa"/>
            <w:shd w:val="clear" w:color="auto" w:fill="BFBFBF" w:themeFill="background1" w:themeFillShade="BF"/>
          </w:tcPr>
          <w:p w14:paraId="7E0EAD3D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2247" w:type="dxa"/>
            <w:shd w:val="clear" w:color="auto" w:fill="BFBFBF" w:themeFill="background1" w:themeFillShade="BF"/>
          </w:tcPr>
          <w:p w14:paraId="1418FA12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</w:tr>
      <w:tr w:rsidR="005058A6" w:rsidRPr="00801F89" w14:paraId="615C00C6" w14:textId="77777777" w:rsidTr="005058A6">
        <w:tc>
          <w:tcPr>
            <w:tcW w:w="2892" w:type="dxa"/>
          </w:tcPr>
          <w:p w14:paraId="75CCD092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340" w:type="dxa"/>
          </w:tcPr>
          <w:p w14:paraId="4D6A7763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50" w:type="dxa"/>
          </w:tcPr>
          <w:p w14:paraId="0872DEAB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227" w:type="dxa"/>
          </w:tcPr>
          <w:p w14:paraId="39D50776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3C8BFC54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5058A6" w:rsidRPr="00801F89" w14:paraId="67E7E63E" w14:textId="77777777" w:rsidTr="005058A6">
        <w:tc>
          <w:tcPr>
            <w:tcW w:w="2892" w:type="dxa"/>
          </w:tcPr>
          <w:p w14:paraId="2196991A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LeverancierId</w:t>
            </w:r>
          </w:p>
        </w:tc>
        <w:tc>
          <w:tcPr>
            <w:tcW w:w="1340" w:type="dxa"/>
          </w:tcPr>
          <w:p w14:paraId="297C46E0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50" w:type="dxa"/>
          </w:tcPr>
          <w:p w14:paraId="1FB7BD58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227" w:type="dxa"/>
          </w:tcPr>
          <w:p w14:paraId="66E794C2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247" w:type="dxa"/>
          </w:tcPr>
          <w:p w14:paraId="5D42D4BB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5058A6" w:rsidRPr="00801F89" w14:paraId="3613EBAE" w14:textId="77777777" w:rsidTr="005058A6">
        <w:tc>
          <w:tcPr>
            <w:tcW w:w="2892" w:type="dxa"/>
          </w:tcPr>
          <w:p w14:paraId="4678D055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ProductId</w:t>
            </w:r>
          </w:p>
        </w:tc>
        <w:tc>
          <w:tcPr>
            <w:tcW w:w="1340" w:type="dxa"/>
          </w:tcPr>
          <w:p w14:paraId="23DD37BB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50" w:type="dxa"/>
          </w:tcPr>
          <w:p w14:paraId="78AFB528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227" w:type="dxa"/>
          </w:tcPr>
          <w:p w14:paraId="07C5B087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247" w:type="dxa"/>
          </w:tcPr>
          <w:p w14:paraId="4611DB39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5058A6" w:rsidRPr="00801F89" w14:paraId="45E68084" w14:textId="77777777" w:rsidTr="005058A6">
        <w:tc>
          <w:tcPr>
            <w:tcW w:w="2892" w:type="dxa"/>
          </w:tcPr>
          <w:p w14:paraId="3545411D" w14:textId="42B2148F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5058A6">
              <w:rPr>
                <w:rFonts w:ascii="Arial" w:hAnsi="Arial" w:cs="Arial"/>
                <w:sz w:val="18"/>
                <w:szCs w:val="18"/>
              </w:rPr>
              <w:t>EinddatumLevering</w:t>
            </w:r>
          </w:p>
        </w:tc>
        <w:tc>
          <w:tcPr>
            <w:tcW w:w="1340" w:type="dxa"/>
          </w:tcPr>
          <w:p w14:paraId="3CDFB347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150" w:type="dxa"/>
          </w:tcPr>
          <w:p w14:paraId="6CED780B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227" w:type="dxa"/>
          </w:tcPr>
          <w:p w14:paraId="6D23223F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247" w:type="dxa"/>
          </w:tcPr>
          <w:p w14:paraId="77E5CC96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58A6" w:rsidRPr="00801F89" w14:paraId="607570E9" w14:textId="77777777" w:rsidTr="005058A6">
        <w:tc>
          <w:tcPr>
            <w:tcW w:w="2892" w:type="dxa"/>
          </w:tcPr>
          <w:p w14:paraId="4A6A2CF5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</w:p>
        </w:tc>
        <w:tc>
          <w:tcPr>
            <w:tcW w:w="1340" w:type="dxa"/>
          </w:tcPr>
          <w:p w14:paraId="664B8FEA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150" w:type="dxa"/>
          </w:tcPr>
          <w:p w14:paraId="7BDCE6D6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27" w:type="dxa"/>
          </w:tcPr>
          <w:p w14:paraId="64908FFC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18F09449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5058A6" w:rsidRPr="00801F89" w14:paraId="6DE9B287" w14:textId="77777777" w:rsidTr="005058A6">
        <w:tc>
          <w:tcPr>
            <w:tcW w:w="2892" w:type="dxa"/>
          </w:tcPr>
          <w:p w14:paraId="147983EC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</w:p>
        </w:tc>
        <w:tc>
          <w:tcPr>
            <w:tcW w:w="1340" w:type="dxa"/>
          </w:tcPr>
          <w:p w14:paraId="14C6B015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150" w:type="dxa"/>
          </w:tcPr>
          <w:p w14:paraId="255DC3B6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227" w:type="dxa"/>
          </w:tcPr>
          <w:p w14:paraId="1929EBCB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247" w:type="dxa"/>
          </w:tcPr>
          <w:p w14:paraId="784799F1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58A6" w:rsidRPr="00801F89" w14:paraId="0889E401" w14:textId="77777777" w:rsidTr="005058A6">
        <w:tc>
          <w:tcPr>
            <w:tcW w:w="2892" w:type="dxa"/>
          </w:tcPr>
          <w:p w14:paraId="3972C82D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</w:p>
        </w:tc>
        <w:tc>
          <w:tcPr>
            <w:tcW w:w="1340" w:type="dxa"/>
          </w:tcPr>
          <w:p w14:paraId="037625D1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150" w:type="dxa"/>
          </w:tcPr>
          <w:p w14:paraId="669570A1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227" w:type="dxa"/>
          </w:tcPr>
          <w:p w14:paraId="0E0EC90D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6843B529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5058A6" w:rsidRPr="00801F89" w14:paraId="0CF6CC5E" w14:textId="77777777" w:rsidTr="005058A6">
        <w:tc>
          <w:tcPr>
            <w:tcW w:w="2892" w:type="dxa"/>
          </w:tcPr>
          <w:p w14:paraId="2CFCA260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</w:p>
        </w:tc>
        <w:tc>
          <w:tcPr>
            <w:tcW w:w="1340" w:type="dxa"/>
          </w:tcPr>
          <w:p w14:paraId="72EE1690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150" w:type="dxa"/>
          </w:tcPr>
          <w:p w14:paraId="32E47C69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227" w:type="dxa"/>
          </w:tcPr>
          <w:p w14:paraId="0285A9C8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5CCF04C4" w14:textId="77777777" w:rsidR="005058A6" w:rsidRPr="00801F89" w:rsidRDefault="005058A6" w:rsidP="0012144D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Update bij aanpassing</w:t>
            </w:r>
          </w:p>
        </w:tc>
      </w:tr>
    </w:tbl>
    <w:p w14:paraId="51FE7D77" w14:textId="77777777" w:rsidR="005058A6" w:rsidRPr="00801F89" w:rsidRDefault="005058A6" w:rsidP="00EB5EE0">
      <w:pPr>
        <w:rPr>
          <w:rFonts w:ascii="Arial" w:hAnsi="Arial" w:cs="Arial"/>
          <w:sz w:val="18"/>
          <w:szCs w:val="18"/>
        </w:rPr>
      </w:pPr>
    </w:p>
    <w:p w14:paraId="506DF3AF" w14:textId="77777777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</w:p>
    <w:sectPr w:rsidR="00EB5EE0" w:rsidRPr="00801F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5392127">
    <w:abstractNumId w:val="8"/>
  </w:num>
  <w:num w:numId="2" w16cid:durableId="1470325340">
    <w:abstractNumId w:val="6"/>
  </w:num>
  <w:num w:numId="3" w16cid:durableId="1279215655">
    <w:abstractNumId w:val="5"/>
  </w:num>
  <w:num w:numId="4" w16cid:durableId="1712999017">
    <w:abstractNumId w:val="4"/>
  </w:num>
  <w:num w:numId="5" w16cid:durableId="646083867">
    <w:abstractNumId w:val="7"/>
  </w:num>
  <w:num w:numId="6" w16cid:durableId="105852687">
    <w:abstractNumId w:val="3"/>
  </w:num>
  <w:num w:numId="7" w16cid:durableId="473378973">
    <w:abstractNumId w:val="2"/>
  </w:num>
  <w:num w:numId="8" w16cid:durableId="444468805">
    <w:abstractNumId w:val="1"/>
  </w:num>
  <w:num w:numId="9" w16cid:durableId="103693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A9"/>
    <w:rsid w:val="00034616"/>
    <w:rsid w:val="0006063C"/>
    <w:rsid w:val="0015074B"/>
    <w:rsid w:val="001675C3"/>
    <w:rsid w:val="00193E7E"/>
    <w:rsid w:val="0029639D"/>
    <w:rsid w:val="00326F90"/>
    <w:rsid w:val="005058A6"/>
    <w:rsid w:val="00783421"/>
    <w:rsid w:val="00801F89"/>
    <w:rsid w:val="009138CB"/>
    <w:rsid w:val="00A15218"/>
    <w:rsid w:val="00AA1D8D"/>
    <w:rsid w:val="00B47730"/>
    <w:rsid w:val="00CB0664"/>
    <w:rsid w:val="00E70E41"/>
    <w:rsid w:val="00EB5E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80231"/>
  <w14:defaultImageDpi w14:val="300"/>
  <w15:docId w15:val="{660FA229-9585-400C-8354-3EEDCA94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8A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Tadesse</cp:lastModifiedBy>
  <cp:revision>6</cp:revision>
  <dcterms:created xsi:type="dcterms:W3CDTF">2013-12-23T23:15:00Z</dcterms:created>
  <dcterms:modified xsi:type="dcterms:W3CDTF">2025-03-07T14:21:00Z</dcterms:modified>
  <cp:category/>
</cp:coreProperties>
</file>