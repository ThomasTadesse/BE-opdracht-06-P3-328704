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3B82B4A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proofErr w:type="spellStart"/>
      <w:r w:rsidRPr="00801F89">
        <w:rPr>
          <w:rFonts w:ascii="Arial" w:hAnsi="Arial" w:cs="Arial"/>
          <w:sz w:val="18"/>
          <w:szCs w:val="18"/>
        </w:rPr>
        <w:t>Allergeen</w:t>
      </w:r>
      <w:proofErr w:type="spellEnd"/>
      <w:r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1EDF6B4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C359784" w14:textId="0D41F2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4F027573" w14:textId="35FC90A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C609618" w14:textId="3546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106ADDFB" w14:textId="6FD9EEF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6ED28FB1" w14:textId="16B0F3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1D635B68" w14:textId="77777777" w:rsidTr="00EB5EE0">
        <w:tc>
          <w:tcPr>
            <w:tcW w:w="1771" w:type="dxa"/>
          </w:tcPr>
          <w:p w14:paraId="7C22F42E" w14:textId="5C8DEA81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63FE78CD" w14:textId="30777D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346D467C" w14:textId="7324A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F35E01B" w14:textId="613F951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0E35C94" w14:textId="5F477A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0F191A42" w14:textId="77777777" w:rsidTr="00EB5EE0">
        <w:tc>
          <w:tcPr>
            <w:tcW w:w="1771" w:type="dxa"/>
          </w:tcPr>
          <w:p w14:paraId="07B65CC2" w14:textId="542ED21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AllergeenNaam</w:t>
            </w:r>
            <w:proofErr w:type="spellEnd"/>
          </w:p>
        </w:tc>
        <w:tc>
          <w:tcPr>
            <w:tcW w:w="1771" w:type="dxa"/>
          </w:tcPr>
          <w:p w14:paraId="7A1125E3" w14:textId="233DFF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7EE76421" w14:textId="1C8E914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DF95122" w14:textId="2467A3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0AA44A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11CFCA6" w14:textId="77777777" w:rsidTr="00EB5EE0">
        <w:tc>
          <w:tcPr>
            <w:tcW w:w="1771" w:type="dxa"/>
          </w:tcPr>
          <w:p w14:paraId="51110A0D" w14:textId="36F6C3D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Omschrijving</w:t>
            </w:r>
            <w:proofErr w:type="spellEnd"/>
          </w:p>
        </w:tc>
        <w:tc>
          <w:tcPr>
            <w:tcW w:w="1771" w:type="dxa"/>
          </w:tcPr>
          <w:p w14:paraId="15BB77C8" w14:textId="33C36D5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3EEEC14" w14:textId="6B4572F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FE38C7E" w14:textId="62589D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7916D5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BA217A8" w14:textId="77777777" w:rsidTr="00EB5EE0">
        <w:tc>
          <w:tcPr>
            <w:tcW w:w="1771" w:type="dxa"/>
          </w:tcPr>
          <w:p w14:paraId="201535D0" w14:textId="7C96E9D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68BE274E" w14:textId="44959B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61F6C4C2" w14:textId="3A73837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52E7361E" w14:textId="7C86F8F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0B140F78" w14:textId="610A17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516CA688" w14:textId="77777777" w:rsidTr="00EB5EE0">
        <w:tc>
          <w:tcPr>
            <w:tcW w:w="1771" w:type="dxa"/>
          </w:tcPr>
          <w:p w14:paraId="34725030" w14:textId="5B2C39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07B1835" w14:textId="4AAA29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2D5C69C5" w14:textId="7CFA7C9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4D526D1A" w14:textId="308A6D2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6E3063AC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46C12498" w14:textId="77777777" w:rsidTr="00EB5EE0">
        <w:tc>
          <w:tcPr>
            <w:tcW w:w="1771" w:type="dxa"/>
          </w:tcPr>
          <w:p w14:paraId="503DA2B8" w14:textId="4989F8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67985B96" w14:textId="4D126B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5AFE752A" w14:textId="56B8EBB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EE1A6C5" w14:textId="0F37A39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1C7BD97" w14:textId="648BEF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1E3923EF" w14:textId="77777777" w:rsidTr="00EB5EE0">
        <w:tc>
          <w:tcPr>
            <w:tcW w:w="1771" w:type="dxa"/>
          </w:tcPr>
          <w:p w14:paraId="0C82BDBE" w14:textId="676D60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0EB5CDEF" w14:textId="6A2651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6FAA0E3B" w14:textId="5B12EB2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9F0E76A" w14:textId="7FD4371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59EAC29F" w14:textId="0B5189B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71F43D7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670D7B22" w14:textId="77777777" w:rsidR="00E70E41" w:rsidRPr="00801F89" w:rsidRDefault="00E70E41" w:rsidP="00783421">
      <w:pPr>
        <w:rPr>
          <w:rFonts w:ascii="Arial" w:hAnsi="Arial" w:cs="Arial"/>
          <w:sz w:val="18"/>
          <w:szCs w:val="18"/>
        </w:rPr>
      </w:pPr>
    </w:p>
    <w:p w14:paraId="2D27AA8B" w14:textId="154083D0" w:rsidR="00783421" w:rsidRPr="00801F89" w:rsidRDefault="00783421" w:rsidP="00783421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Contact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783421" w:rsidRPr="00801F89" w14:paraId="56369C67" w14:textId="77777777" w:rsidTr="008515B7">
        <w:tc>
          <w:tcPr>
            <w:tcW w:w="1771" w:type="dxa"/>
            <w:shd w:val="clear" w:color="auto" w:fill="BFBFBF" w:themeFill="background1" w:themeFillShade="BF"/>
          </w:tcPr>
          <w:p w14:paraId="65C672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092F40A6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74CFE4C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688F3F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2F04622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783421" w:rsidRPr="00801F89" w14:paraId="2BE585A4" w14:textId="77777777" w:rsidTr="008515B7">
        <w:tc>
          <w:tcPr>
            <w:tcW w:w="1771" w:type="dxa"/>
          </w:tcPr>
          <w:p w14:paraId="081B0FA3" w14:textId="6E01F65B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1133892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01207136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4A3DD4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D6C397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783421" w:rsidRPr="00801F89" w14:paraId="1032C192" w14:textId="77777777" w:rsidTr="008515B7">
        <w:tc>
          <w:tcPr>
            <w:tcW w:w="1771" w:type="dxa"/>
          </w:tcPr>
          <w:p w14:paraId="1F449E46" w14:textId="72467809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Straat</w:t>
            </w:r>
            <w:proofErr w:type="spellEnd"/>
          </w:p>
        </w:tc>
        <w:tc>
          <w:tcPr>
            <w:tcW w:w="1771" w:type="dxa"/>
          </w:tcPr>
          <w:p w14:paraId="2678B807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00389ACC" w14:textId="499AFD0A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771" w:type="dxa"/>
          </w:tcPr>
          <w:p w14:paraId="169724B5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F67E7C2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3EA3930D" w14:textId="77777777" w:rsidTr="008515B7">
        <w:tc>
          <w:tcPr>
            <w:tcW w:w="1771" w:type="dxa"/>
          </w:tcPr>
          <w:p w14:paraId="0638BDA8" w14:textId="21D878EE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Huisnummer</w:t>
            </w:r>
            <w:proofErr w:type="spellEnd"/>
          </w:p>
        </w:tc>
        <w:tc>
          <w:tcPr>
            <w:tcW w:w="1771" w:type="dxa"/>
          </w:tcPr>
          <w:p w14:paraId="49D091A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617163CD" w14:textId="07B2D519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71" w:type="dxa"/>
          </w:tcPr>
          <w:p w14:paraId="560E9407" w14:textId="5E85B471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0851A13F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59BEFCD3" w14:textId="77777777" w:rsidTr="008515B7">
        <w:tc>
          <w:tcPr>
            <w:tcW w:w="1771" w:type="dxa"/>
          </w:tcPr>
          <w:p w14:paraId="244D3729" w14:textId="0AC7498C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Postcode</w:t>
            </w:r>
          </w:p>
        </w:tc>
        <w:tc>
          <w:tcPr>
            <w:tcW w:w="1771" w:type="dxa"/>
          </w:tcPr>
          <w:p w14:paraId="4149E6C7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B2733B0" w14:textId="3B473FB5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39F6C725" w14:textId="1BA2C094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B42B8F9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49E93677" w14:textId="77777777" w:rsidTr="008515B7">
        <w:tc>
          <w:tcPr>
            <w:tcW w:w="1771" w:type="dxa"/>
          </w:tcPr>
          <w:p w14:paraId="0EF618BA" w14:textId="4B85FB9A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Stad</w:t>
            </w:r>
            <w:proofErr w:type="spellEnd"/>
          </w:p>
        </w:tc>
        <w:tc>
          <w:tcPr>
            <w:tcW w:w="1771" w:type="dxa"/>
          </w:tcPr>
          <w:p w14:paraId="121F448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494C848" w14:textId="5297A401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771" w:type="dxa"/>
          </w:tcPr>
          <w:p w14:paraId="6AD458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F5FD13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13DD3A4A" w14:textId="77777777" w:rsidTr="008515B7">
        <w:tc>
          <w:tcPr>
            <w:tcW w:w="1771" w:type="dxa"/>
          </w:tcPr>
          <w:p w14:paraId="12DB6234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055318BF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5FE8FF2C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0892262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9CDB67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783421" w:rsidRPr="00801F89" w14:paraId="59AA406C" w14:textId="77777777" w:rsidTr="008515B7">
        <w:tc>
          <w:tcPr>
            <w:tcW w:w="1771" w:type="dxa"/>
          </w:tcPr>
          <w:p w14:paraId="2911DA90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2CFA8A3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22948FBC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385AE48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11FE08F4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83421" w:rsidRPr="00801F89" w14:paraId="4FD72108" w14:textId="77777777" w:rsidTr="008515B7">
        <w:tc>
          <w:tcPr>
            <w:tcW w:w="1771" w:type="dxa"/>
          </w:tcPr>
          <w:p w14:paraId="73764985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1BEF6EC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4B7A6F23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33066230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6F1A86D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783421" w:rsidRPr="00801F89" w14:paraId="20D60401" w14:textId="77777777" w:rsidTr="008515B7">
        <w:tc>
          <w:tcPr>
            <w:tcW w:w="1771" w:type="dxa"/>
          </w:tcPr>
          <w:p w14:paraId="0B1B1C08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2A0F1681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1FDF242A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4E7B15CE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30062AA" w14:textId="77777777" w:rsidR="00783421" w:rsidRPr="00801F89" w:rsidRDefault="00783421" w:rsidP="008515B7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454CC4D3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3DB5BD4A" w14:textId="77777777" w:rsidR="00E70E41" w:rsidRPr="00801F89" w:rsidRDefault="00E70E41" w:rsidP="00EB5EE0">
      <w:pPr>
        <w:rPr>
          <w:rFonts w:ascii="Arial" w:hAnsi="Arial" w:cs="Arial"/>
          <w:sz w:val="18"/>
          <w:szCs w:val="18"/>
        </w:rPr>
      </w:pPr>
    </w:p>
    <w:p w14:paraId="2AB60763" w14:textId="0B39A684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proofErr w:type="spellStart"/>
      <w:r w:rsidRPr="00801F89">
        <w:rPr>
          <w:rFonts w:ascii="Arial" w:hAnsi="Arial" w:cs="Arial"/>
          <w:sz w:val="18"/>
          <w:szCs w:val="18"/>
        </w:rPr>
        <w:t>Leverancier</w:t>
      </w:r>
      <w:proofErr w:type="spellEnd"/>
      <w:r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:rsidRPr="00801F89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416EC3E8" w14:textId="77777777" w:rsidTr="00783421">
        <w:tc>
          <w:tcPr>
            <w:tcW w:w="2173" w:type="dxa"/>
          </w:tcPr>
          <w:p w14:paraId="7E65F583" w14:textId="403E85C7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A2556BD" w14:textId="7E4307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257D4D5B" w14:textId="6C901CB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30D547B" w14:textId="6FAB7E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783421" w:rsidRPr="00801F89" w14:paraId="54EFD8CE" w14:textId="77777777" w:rsidTr="00783421">
        <w:tc>
          <w:tcPr>
            <w:tcW w:w="2173" w:type="dxa"/>
          </w:tcPr>
          <w:p w14:paraId="754AC894" w14:textId="1747BE74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ContactId</w:t>
            </w:r>
            <w:proofErr w:type="spellEnd"/>
          </w:p>
        </w:tc>
        <w:tc>
          <w:tcPr>
            <w:tcW w:w="1525" w:type="dxa"/>
          </w:tcPr>
          <w:p w14:paraId="50FDCA47" w14:textId="47D27F1D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3345F104" w14:textId="71635E83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1D3BFD86" w14:textId="0C2DC5C6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2179B3B5" w14:textId="71CBEB14" w:rsidR="00783421" w:rsidRPr="00801F89" w:rsidRDefault="00783421" w:rsidP="00783421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551D8F91" w14:textId="77777777" w:rsidTr="00783421">
        <w:tc>
          <w:tcPr>
            <w:tcW w:w="2173" w:type="dxa"/>
          </w:tcPr>
          <w:p w14:paraId="515E7139" w14:textId="4DC2A5A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Naam</w:t>
            </w:r>
          </w:p>
        </w:tc>
        <w:tc>
          <w:tcPr>
            <w:tcW w:w="1525" w:type="dxa"/>
          </w:tcPr>
          <w:p w14:paraId="2F2A7EA9" w14:textId="180A315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0C49E2E7" w14:textId="5A13A7A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099272AA" w14:textId="3F14863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245A6D1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38540360" w14:textId="77777777" w:rsidTr="00783421">
        <w:tc>
          <w:tcPr>
            <w:tcW w:w="2173" w:type="dxa"/>
          </w:tcPr>
          <w:p w14:paraId="6A19A03D" w14:textId="116DDB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ContactPersoon</w:t>
            </w:r>
            <w:proofErr w:type="spellEnd"/>
          </w:p>
        </w:tc>
        <w:tc>
          <w:tcPr>
            <w:tcW w:w="1525" w:type="dxa"/>
          </w:tcPr>
          <w:p w14:paraId="742539F2" w14:textId="3E7E161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32CE76F" w14:textId="0622CB9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7CB7642A" w14:textId="7FE9727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228A8D1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37ADC53D" w14:textId="77777777" w:rsidTr="00783421">
        <w:tc>
          <w:tcPr>
            <w:tcW w:w="2173" w:type="dxa"/>
          </w:tcPr>
          <w:p w14:paraId="0A12470E" w14:textId="39DA11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LeverancierNummer</w:t>
            </w:r>
            <w:proofErr w:type="spellEnd"/>
          </w:p>
        </w:tc>
        <w:tc>
          <w:tcPr>
            <w:tcW w:w="1525" w:type="dxa"/>
          </w:tcPr>
          <w:p w14:paraId="7A3C9B01" w14:textId="7DD6CC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02137B0A" w14:textId="3479E5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4063E3E8" w14:textId="4370B8D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532B1ABE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F7929A" w14:textId="77777777" w:rsidTr="00783421">
        <w:tc>
          <w:tcPr>
            <w:tcW w:w="2173" w:type="dxa"/>
          </w:tcPr>
          <w:p w14:paraId="20748350" w14:textId="5670F19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Mobiel</w:t>
            </w:r>
            <w:proofErr w:type="spellEnd"/>
          </w:p>
        </w:tc>
        <w:tc>
          <w:tcPr>
            <w:tcW w:w="1525" w:type="dxa"/>
          </w:tcPr>
          <w:p w14:paraId="30DE58D9" w14:textId="45F2137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D034CEE" w14:textId="72E27B1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398" w:type="dxa"/>
          </w:tcPr>
          <w:p w14:paraId="62AB26F7" w14:textId="759A56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B02D022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4FBF0DB" w14:textId="77777777" w:rsidTr="00783421">
        <w:tc>
          <w:tcPr>
            <w:tcW w:w="2173" w:type="dxa"/>
          </w:tcPr>
          <w:p w14:paraId="55BFE726" w14:textId="3D032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3E138867" w14:textId="3CF5D5C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E64AAF7" w14:textId="3E162A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46FF8D83" w14:textId="735CCA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4E4B4E1" w14:textId="49DB0F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7BBEF9F7" w14:textId="77777777" w:rsidTr="00783421">
        <w:tc>
          <w:tcPr>
            <w:tcW w:w="2173" w:type="dxa"/>
          </w:tcPr>
          <w:p w14:paraId="3053E896" w14:textId="73F8171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1E0E92F8" w14:textId="0F9A74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028EAB8" w14:textId="337E720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2CC15848" w14:textId="14E91C7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106487E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BAC64A" w14:textId="77777777" w:rsidTr="00783421">
        <w:tc>
          <w:tcPr>
            <w:tcW w:w="2173" w:type="dxa"/>
          </w:tcPr>
          <w:p w14:paraId="27B26604" w14:textId="4DF58AE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02006DD1" w14:textId="5FDE5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5818D8A" w14:textId="70B940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361FE431" w14:textId="0DFF59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081FC5A" w14:textId="182C39B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53C9C231" w14:textId="77777777" w:rsidTr="00783421">
        <w:tc>
          <w:tcPr>
            <w:tcW w:w="2173" w:type="dxa"/>
          </w:tcPr>
          <w:p w14:paraId="381CF48F" w14:textId="73AF16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49DED456" w14:textId="1EFFBB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484BE8A" w14:textId="53C990A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738E58B2" w14:textId="76BECD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36ED9715" w14:textId="10E5477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4A4184CE" w14:textId="7777777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</w:p>
    <w:p w14:paraId="0610E5FA" w14:textId="77777777" w:rsidR="00E70E41" w:rsidRPr="00801F89" w:rsidRDefault="00E70E41" w:rsidP="00EB5EE0">
      <w:pPr>
        <w:rPr>
          <w:rFonts w:ascii="Arial" w:hAnsi="Arial" w:cs="Arial"/>
          <w:sz w:val="18"/>
          <w:szCs w:val="18"/>
        </w:rPr>
      </w:pPr>
    </w:p>
    <w:p w14:paraId="1AC66290" w14:textId="06C9C82C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proofErr w:type="spellStart"/>
      <w:r w:rsidRPr="00801F89">
        <w:rPr>
          <w:rFonts w:ascii="Arial" w:hAnsi="Arial" w:cs="Arial"/>
          <w:sz w:val="18"/>
          <w:szCs w:val="18"/>
        </w:rPr>
        <w:t>Magazijn</w:t>
      </w:r>
      <w:proofErr w:type="spellEnd"/>
      <w:r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627"/>
        <w:gridCol w:w="1546"/>
        <w:gridCol w:w="1568"/>
        <w:gridCol w:w="2247"/>
      </w:tblGrid>
      <w:tr w:rsidR="00EB5EE0" w:rsidRPr="00801F89" w14:paraId="17EE662A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11835B2A" w14:textId="300BC5E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74D050A" w14:textId="4EB44A7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60C745F8" w14:textId="7599BAB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57D42651" w14:textId="259D69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00CEC87F" w14:textId="22DDB95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61D24AC6" w14:textId="77777777" w:rsidTr="00EB5EE0">
        <w:tc>
          <w:tcPr>
            <w:tcW w:w="1771" w:type="dxa"/>
          </w:tcPr>
          <w:p w14:paraId="2FD20B50" w14:textId="2F1D11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2808C7EE" w14:textId="0932915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73EAB8B5" w14:textId="73FE6B0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0EBCE5A4" w14:textId="025DD7A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FC27368" w14:textId="6525B90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6F247752" w14:textId="77777777" w:rsidTr="00EB5EE0">
        <w:tc>
          <w:tcPr>
            <w:tcW w:w="1771" w:type="dxa"/>
          </w:tcPr>
          <w:p w14:paraId="5B8B80A5" w14:textId="7337A8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771" w:type="dxa"/>
          </w:tcPr>
          <w:p w14:paraId="11D3174E" w14:textId="3948CD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6A31CB3F" w14:textId="3901C4B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134F2DC5" w14:textId="13E50A1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5F9B9809" w14:textId="54C1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77CB6E86" w14:textId="77777777" w:rsidTr="00EB5EE0">
        <w:tc>
          <w:tcPr>
            <w:tcW w:w="1771" w:type="dxa"/>
          </w:tcPr>
          <w:p w14:paraId="65026DC3" w14:textId="2188E57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VerpakkingsEenheid</w:t>
            </w:r>
            <w:proofErr w:type="spellEnd"/>
          </w:p>
        </w:tc>
        <w:tc>
          <w:tcPr>
            <w:tcW w:w="1771" w:type="dxa"/>
          </w:tcPr>
          <w:p w14:paraId="2939BE1D" w14:textId="1BD6E45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DECIMAL</w:t>
            </w:r>
          </w:p>
        </w:tc>
        <w:tc>
          <w:tcPr>
            <w:tcW w:w="1771" w:type="dxa"/>
          </w:tcPr>
          <w:p w14:paraId="273F2412" w14:textId="1E0196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5,2</w:t>
            </w:r>
          </w:p>
        </w:tc>
        <w:tc>
          <w:tcPr>
            <w:tcW w:w="1771" w:type="dxa"/>
          </w:tcPr>
          <w:p w14:paraId="3C578F98" w14:textId="3E00F4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62C97E2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7FE866B6" w14:textId="77777777" w:rsidTr="00EB5EE0">
        <w:tc>
          <w:tcPr>
            <w:tcW w:w="1771" w:type="dxa"/>
          </w:tcPr>
          <w:p w14:paraId="525BF813" w14:textId="45AC02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AantalAanwezig</w:t>
            </w:r>
            <w:proofErr w:type="spellEnd"/>
          </w:p>
        </w:tc>
        <w:tc>
          <w:tcPr>
            <w:tcW w:w="1771" w:type="dxa"/>
          </w:tcPr>
          <w:p w14:paraId="2D48D23C" w14:textId="72EEC39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DB61FC3" w14:textId="4CD178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2EED5F1F" w14:textId="1AF6832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6366F596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811401F" w14:textId="77777777" w:rsidTr="00EB5EE0">
        <w:tc>
          <w:tcPr>
            <w:tcW w:w="1771" w:type="dxa"/>
          </w:tcPr>
          <w:p w14:paraId="11B9518D" w14:textId="7E133EF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0D7A4466" w14:textId="43649AD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269EBD0C" w14:textId="0594509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32C72D7B" w14:textId="25E3A23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E28A366" w14:textId="28D211A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6AA5AA79" w14:textId="77777777" w:rsidTr="00EB5EE0">
        <w:tc>
          <w:tcPr>
            <w:tcW w:w="1771" w:type="dxa"/>
          </w:tcPr>
          <w:p w14:paraId="68D5A459" w14:textId="1DFB59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670EE849" w14:textId="4EB4DB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1F21F52" w14:textId="0B64A6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00A86EB9" w14:textId="2F42191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58AC7231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619806C" w14:textId="77777777" w:rsidTr="00EB5EE0">
        <w:tc>
          <w:tcPr>
            <w:tcW w:w="1771" w:type="dxa"/>
          </w:tcPr>
          <w:p w14:paraId="7089E61B" w14:textId="15CA145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754D8733" w14:textId="047B779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3A48B739" w14:textId="0FA8C7B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12A9DDC0" w14:textId="590246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9ACD2A3" w14:textId="475349C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794042D1" w14:textId="77777777" w:rsidTr="00EB5EE0">
        <w:tc>
          <w:tcPr>
            <w:tcW w:w="1771" w:type="dxa"/>
          </w:tcPr>
          <w:p w14:paraId="52086D7F" w14:textId="61428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285D7DD3" w14:textId="513ED7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25B0D594" w14:textId="72DBA7A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0BFE6503" w14:textId="6FBB5B7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975DA30" w14:textId="01B13EF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0301931F" w14:textId="77777777" w:rsidR="00E70E41" w:rsidRDefault="00E70E41" w:rsidP="00EB5EE0">
      <w:pPr>
        <w:rPr>
          <w:rFonts w:ascii="Arial" w:hAnsi="Arial" w:cs="Arial"/>
          <w:sz w:val="18"/>
          <w:szCs w:val="18"/>
        </w:rPr>
      </w:pPr>
    </w:p>
    <w:p w14:paraId="05E3BA3C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387566D2" w14:textId="64D64B06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r w:rsidRPr="00801F89">
        <w:rPr>
          <w:rFonts w:ascii="Arial" w:hAnsi="Arial" w:cs="Arial"/>
          <w:sz w:val="18"/>
          <w:szCs w:val="18"/>
        </w:rPr>
        <w:t>Product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9"/>
        <w:gridCol w:w="1657"/>
        <w:gridCol w:w="1582"/>
        <w:gridCol w:w="1601"/>
        <w:gridCol w:w="2247"/>
      </w:tblGrid>
      <w:tr w:rsidR="00EB5EE0" w:rsidRPr="00801F89" w14:paraId="544D0D45" w14:textId="77777777" w:rsidTr="00EB5EE0">
        <w:tc>
          <w:tcPr>
            <w:tcW w:w="1771" w:type="dxa"/>
          </w:tcPr>
          <w:p w14:paraId="32357890" w14:textId="2D6D12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771" w:type="dxa"/>
          </w:tcPr>
          <w:p w14:paraId="485EFE95" w14:textId="4C7B925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</w:tcPr>
          <w:p w14:paraId="7F5984E6" w14:textId="3BAB078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</w:tcPr>
          <w:p w14:paraId="284C658A" w14:textId="2B4D79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</w:tcPr>
          <w:p w14:paraId="15E02DE3" w14:textId="562E7BB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4F59B836" w14:textId="77777777" w:rsidTr="00EB5EE0">
        <w:tc>
          <w:tcPr>
            <w:tcW w:w="1771" w:type="dxa"/>
          </w:tcPr>
          <w:p w14:paraId="2B02E590" w14:textId="25C057BD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292D8275" w14:textId="4757770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 UNSIGNED</w:t>
            </w:r>
          </w:p>
        </w:tc>
        <w:tc>
          <w:tcPr>
            <w:tcW w:w="1771" w:type="dxa"/>
          </w:tcPr>
          <w:p w14:paraId="51F27E5F" w14:textId="017E7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5EE6E15F" w14:textId="6CBFDD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5A60D1B3" w14:textId="17B1053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48C16D8E" w14:textId="77777777" w:rsidTr="00EB5EE0">
        <w:tc>
          <w:tcPr>
            <w:tcW w:w="1771" w:type="dxa"/>
          </w:tcPr>
          <w:p w14:paraId="3FFCD6F2" w14:textId="7D22F98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ProductNaam</w:t>
            </w:r>
            <w:proofErr w:type="spellEnd"/>
          </w:p>
        </w:tc>
        <w:tc>
          <w:tcPr>
            <w:tcW w:w="1771" w:type="dxa"/>
          </w:tcPr>
          <w:p w14:paraId="61CEC7E5" w14:textId="41CCBB3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54D78F0E" w14:textId="663705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6C97F761" w14:textId="67EAF98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1CFA48A4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2D993D86" w14:textId="77777777" w:rsidTr="00EB5EE0">
        <w:tc>
          <w:tcPr>
            <w:tcW w:w="1771" w:type="dxa"/>
          </w:tcPr>
          <w:p w14:paraId="3F94C058" w14:textId="3C72FB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Barcode</w:t>
            </w:r>
          </w:p>
        </w:tc>
        <w:tc>
          <w:tcPr>
            <w:tcW w:w="1771" w:type="dxa"/>
          </w:tcPr>
          <w:p w14:paraId="48A3CF0D" w14:textId="2216AB4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F4B12D1" w14:textId="5AB545B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771" w:type="dxa"/>
          </w:tcPr>
          <w:p w14:paraId="0E1DC7C0" w14:textId="77405A8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784D2D7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27A4F41D" w14:textId="77777777" w:rsidTr="00EB5EE0">
        <w:tc>
          <w:tcPr>
            <w:tcW w:w="1771" w:type="dxa"/>
          </w:tcPr>
          <w:p w14:paraId="6ADA1917" w14:textId="7ADE50E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4C017846" w14:textId="3DD26FA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6F6FE513" w14:textId="4D1158D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32B40D54" w14:textId="2D8B0D4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0701A12" w14:textId="4A88FAF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1E322452" w14:textId="77777777" w:rsidTr="00EB5EE0">
        <w:tc>
          <w:tcPr>
            <w:tcW w:w="1771" w:type="dxa"/>
          </w:tcPr>
          <w:p w14:paraId="7E35D2A0" w14:textId="04119D7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71DE3903" w14:textId="32D2CB1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753E0FB6" w14:textId="5BC67B5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68EDC169" w14:textId="68776D3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421C293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DB1DFD2" w14:textId="77777777" w:rsidTr="00EB5EE0">
        <w:tc>
          <w:tcPr>
            <w:tcW w:w="1771" w:type="dxa"/>
          </w:tcPr>
          <w:p w14:paraId="04A829FF" w14:textId="48A6777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425FC4B3" w14:textId="3541831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6F09CF2E" w14:textId="2D4FF7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65E14D7" w14:textId="6FE6493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42526322" w14:textId="7094675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0F9EA219" w14:textId="77777777" w:rsidTr="00EB5EE0">
        <w:tc>
          <w:tcPr>
            <w:tcW w:w="1771" w:type="dxa"/>
          </w:tcPr>
          <w:p w14:paraId="5BE47EA3" w14:textId="084DB88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67DB1D16" w14:textId="28AD860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5BF7C815" w14:textId="23FBE36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4BC3A778" w14:textId="1150DCD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2BFC7844" w14:textId="6634CA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508100B6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440FABA0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41A4A44C" w14:textId="7DAD31FA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proofErr w:type="spellStart"/>
      <w:r w:rsidRPr="00801F89">
        <w:rPr>
          <w:rFonts w:ascii="Arial" w:hAnsi="Arial" w:cs="Arial"/>
          <w:sz w:val="18"/>
          <w:szCs w:val="18"/>
        </w:rPr>
        <w:t>ProductPerAllergeen</w:t>
      </w:r>
      <w:proofErr w:type="spellEnd"/>
      <w:r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5209F2E5" w14:textId="77777777" w:rsidTr="00EB5EE0">
        <w:tc>
          <w:tcPr>
            <w:tcW w:w="1771" w:type="dxa"/>
            <w:shd w:val="clear" w:color="auto" w:fill="BFBFBF" w:themeFill="background1" w:themeFillShade="BF"/>
          </w:tcPr>
          <w:p w14:paraId="75590B7B" w14:textId="2515234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771" w:type="dxa"/>
            <w:shd w:val="clear" w:color="auto" w:fill="BFBFBF" w:themeFill="background1" w:themeFillShade="BF"/>
          </w:tcPr>
          <w:p w14:paraId="741A74B4" w14:textId="36F856AE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35FC0385" w14:textId="702227E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771" w:type="dxa"/>
            <w:shd w:val="clear" w:color="auto" w:fill="BFBFBF" w:themeFill="background1" w:themeFillShade="BF"/>
          </w:tcPr>
          <w:p w14:paraId="201FCEF9" w14:textId="6961A8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14:paraId="7F53EF22" w14:textId="629693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2D4C3B28" w14:textId="77777777" w:rsidTr="00EB5EE0">
        <w:tc>
          <w:tcPr>
            <w:tcW w:w="1771" w:type="dxa"/>
          </w:tcPr>
          <w:p w14:paraId="62B82BA8" w14:textId="45AC125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771" w:type="dxa"/>
          </w:tcPr>
          <w:p w14:paraId="4E6FBE85" w14:textId="754859C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2FECE323" w14:textId="73AA61F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2DD281FE" w14:textId="6A7D460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FD1C3AA" w14:textId="62F459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49466366" w14:textId="77777777" w:rsidTr="00EB5EE0">
        <w:tc>
          <w:tcPr>
            <w:tcW w:w="1771" w:type="dxa"/>
          </w:tcPr>
          <w:p w14:paraId="608644AC" w14:textId="5324FBF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771" w:type="dxa"/>
          </w:tcPr>
          <w:p w14:paraId="1A055DD8" w14:textId="4CE2EFF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AEDD566" w14:textId="391C001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71209127" w14:textId="023D334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096D82FA" w14:textId="00E4DD0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6BB391D0" w14:textId="77777777" w:rsidTr="00EB5EE0">
        <w:tc>
          <w:tcPr>
            <w:tcW w:w="1771" w:type="dxa"/>
          </w:tcPr>
          <w:p w14:paraId="2C600AD6" w14:textId="66FEF0F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AllergeenId</w:t>
            </w:r>
            <w:proofErr w:type="spellEnd"/>
          </w:p>
        </w:tc>
        <w:tc>
          <w:tcPr>
            <w:tcW w:w="1771" w:type="dxa"/>
          </w:tcPr>
          <w:p w14:paraId="7B8C71DB" w14:textId="5D6E10E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771" w:type="dxa"/>
          </w:tcPr>
          <w:p w14:paraId="55F8CEA6" w14:textId="628B665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771" w:type="dxa"/>
          </w:tcPr>
          <w:p w14:paraId="451CAC51" w14:textId="18E17A6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780B7C7C" w14:textId="1D20E19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801F89" w:rsidRPr="00801F89" w14:paraId="4C297788" w14:textId="77777777" w:rsidTr="00EB5EE0">
        <w:tc>
          <w:tcPr>
            <w:tcW w:w="1771" w:type="dxa"/>
          </w:tcPr>
          <w:p w14:paraId="231E802A" w14:textId="453D3FD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771" w:type="dxa"/>
          </w:tcPr>
          <w:p w14:paraId="64279210" w14:textId="59C6589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771" w:type="dxa"/>
          </w:tcPr>
          <w:p w14:paraId="5D1B629A" w14:textId="2940A77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14:paraId="7EA29245" w14:textId="30664712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3DD26996" w14:textId="5EC13D2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801F89" w:rsidRPr="00801F89" w14:paraId="092E9645" w14:textId="77777777" w:rsidTr="00EB5EE0">
        <w:tc>
          <w:tcPr>
            <w:tcW w:w="1771" w:type="dxa"/>
          </w:tcPr>
          <w:p w14:paraId="0E802152" w14:textId="3653E32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771" w:type="dxa"/>
          </w:tcPr>
          <w:p w14:paraId="648AF35F" w14:textId="4B3EFF4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771" w:type="dxa"/>
          </w:tcPr>
          <w:p w14:paraId="41A76046" w14:textId="4AD5118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771" w:type="dxa"/>
          </w:tcPr>
          <w:p w14:paraId="4D253253" w14:textId="6B0E38B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772" w:type="dxa"/>
          </w:tcPr>
          <w:p w14:paraId="27086C47" w14:textId="7777777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53EDD796" w14:textId="77777777" w:rsidTr="00EB5EE0">
        <w:tc>
          <w:tcPr>
            <w:tcW w:w="1771" w:type="dxa"/>
          </w:tcPr>
          <w:p w14:paraId="0D0C1912" w14:textId="1BA39C8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771" w:type="dxa"/>
          </w:tcPr>
          <w:p w14:paraId="242A8788" w14:textId="6EB9AAA8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0E9E2488" w14:textId="63D4DC46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63EC2AC1" w14:textId="78136356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7631148A" w14:textId="1AD6C86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801F89" w:rsidRPr="00801F89" w14:paraId="282DCFDD" w14:textId="77777777" w:rsidTr="00EB5EE0">
        <w:tc>
          <w:tcPr>
            <w:tcW w:w="1771" w:type="dxa"/>
          </w:tcPr>
          <w:p w14:paraId="40AC2577" w14:textId="3CD2586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771" w:type="dxa"/>
          </w:tcPr>
          <w:p w14:paraId="27261BBA" w14:textId="6C964A7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771" w:type="dxa"/>
          </w:tcPr>
          <w:p w14:paraId="7C026BB5" w14:textId="5CB3E2BD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771" w:type="dxa"/>
          </w:tcPr>
          <w:p w14:paraId="03EB075A" w14:textId="7C0E645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772" w:type="dxa"/>
          </w:tcPr>
          <w:p w14:paraId="6A85C044" w14:textId="4F2B7AB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1A2FE09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0D9F49D1" w14:textId="77777777" w:rsidR="00801F89" w:rsidRPr="00801F89" w:rsidRDefault="00801F89" w:rsidP="00EB5EE0">
      <w:pPr>
        <w:rPr>
          <w:rFonts w:ascii="Arial" w:hAnsi="Arial" w:cs="Arial"/>
          <w:sz w:val="18"/>
          <w:szCs w:val="18"/>
        </w:rPr>
      </w:pPr>
    </w:p>
    <w:p w14:paraId="462DE337" w14:textId="638C7235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  <w:proofErr w:type="spellStart"/>
      <w:r w:rsidRPr="00801F89">
        <w:rPr>
          <w:rFonts w:ascii="Arial" w:hAnsi="Arial" w:cs="Arial"/>
          <w:sz w:val="18"/>
          <w:szCs w:val="18"/>
        </w:rPr>
        <w:t>ProductPerLeverancier</w:t>
      </w:r>
      <w:proofErr w:type="spellEnd"/>
      <w:r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2"/>
        <w:gridCol w:w="1340"/>
        <w:gridCol w:w="1150"/>
        <w:gridCol w:w="1227"/>
        <w:gridCol w:w="2247"/>
      </w:tblGrid>
      <w:tr w:rsidR="00EB5EE0" w:rsidRPr="00801F89" w14:paraId="2FD73F07" w14:textId="77777777" w:rsidTr="00801F89">
        <w:tc>
          <w:tcPr>
            <w:tcW w:w="3047" w:type="dxa"/>
            <w:shd w:val="clear" w:color="auto" w:fill="BFBFBF" w:themeFill="background1" w:themeFillShade="BF"/>
          </w:tcPr>
          <w:p w14:paraId="38137AA8" w14:textId="59DEB1F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460" w:type="dxa"/>
            <w:shd w:val="clear" w:color="auto" w:fill="BFBFBF" w:themeFill="background1" w:themeFillShade="BF"/>
          </w:tcPr>
          <w:p w14:paraId="5E553E1F" w14:textId="4F5E142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14:paraId="073D02DB" w14:textId="67388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431" w:type="dxa"/>
            <w:shd w:val="clear" w:color="auto" w:fill="BFBFBF" w:themeFill="background1" w:themeFillShade="BF"/>
          </w:tcPr>
          <w:p w14:paraId="4AA34BFF" w14:textId="7E99E26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75A75791" w14:textId="708FBD1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1978DC38" w14:textId="77777777" w:rsidTr="00801F89">
        <w:tc>
          <w:tcPr>
            <w:tcW w:w="3047" w:type="dxa"/>
          </w:tcPr>
          <w:p w14:paraId="6F99B200" w14:textId="555631B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460" w:type="dxa"/>
          </w:tcPr>
          <w:p w14:paraId="764EAE9F" w14:textId="66BEE86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438DF715" w14:textId="44E712A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84CBB11" w14:textId="6FC3A34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72B15E3A" w14:textId="3F5CAC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EB5EE0" w:rsidRPr="00801F89" w14:paraId="68ED2512" w14:textId="77777777" w:rsidTr="00801F89">
        <w:tc>
          <w:tcPr>
            <w:tcW w:w="3047" w:type="dxa"/>
          </w:tcPr>
          <w:p w14:paraId="4CA521A4" w14:textId="6160B01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LeverancierId</w:t>
            </w:r>
            <w:proofErr w:type="spellEnd"/>
          </w:p>
        </w:tc>
        <w:tc>
          <w:tcPr>
            <w:tcW w:w="1460" w:type="dxa"/>
          </w:tcPr>
          <w:p w14:paraId="76086D7C" w14:textId="554F59D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3C5D373E" w14:textId="6036428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5F1D0F7A" w14:textId="1CA3227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78E79FDF" w14:textId="396D040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179EEBAF" w14:textId="77777777" w:rsidTr="00801F89">
        <w:tc>
          <w:tcPr>
            <w:tcW w:w="3047" w:type="dxa"/>
          </w:tcPr>
          <w:p w14:paraId="6CB41581" w14:textId="26400BC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460" w:type="dxa"/>
          </w:tcPr>
          <w:p w14:paraId="53A9DA44" w14:textId="0210DA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36274BD4" w14:textId="5BABF68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1C94D7CA" w14:textId="6F1CEAD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52716B5" w14:textId="43691BA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EB5EE0" w:rsidRPr="00801F89" w14:paraId="61DFC76B" w14:textId="77777777" w:rsidTr="00801F89">
        <w:tc>
          <w:tcPr>
            <w:tcW w:w="3047" w:type="dxa"/>
          </w:tcPr>
          <w:p w14:paraId="46C44874" w14:textId="3255E93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DatumLevering</w:t>
            </w:r>
            <w:proofErr w:type="spellEnd"/>
          </w:p>
        </w:tc>
        <w:tc>
          <w:tcPr>
            <w:tcW w:w="1460" w:type="dxa"/>
          </w:tcPr>
          <w:p w14:paraId="731C6699" w14:textId="24E1F61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67" w:type="dxa"/>
          </w:tcPr>
          <w:p w14:paraId="23990155" w14:textId="0BAAD94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FD4D632" w14:textId="345D409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632A1E78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44999ECC" w14:textId="77777777" w:rsidTr="00801F89">
        <w:tc>
          <w:tcPr>
            <w:tcW w:w="3047" w:type="dxa"/>
          </w:tcPr>
          <w:p w14:paraId="60F24E4D" w14:textId="7884DB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Aantal</w:t>
            </w:r>
          </w:p>
        </w:tc>
        <w:tc>
          <w:tcPr>
            <w:tcW w:w="1460" w:type="dxa"/>
          </w:tcPr>
          <w:p w14:paraId="4AB2D888" w14:textId="1BE45DE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67" w:type="dxa"/>
          </w:tcPr>
          <w:p w14:paraId="4A29BD36" w14:textId="22F3B34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3E4C985C" w14:textId="7A305E8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B7DCFCD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720E7DAB" w14:textId="77777777" w:rsidTr="00801F89">
        <w:tc>
          <w:tcPr>
            <w:tcW w:w="3047" w:type="dxa"/>
          </w:tcPr>
          <w:p w14:paraId="546DE235" w14:textId="2CA7A82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DatumEerstVolgendeLevering</w:t>
            </w:r>
            <w:proofErr w:type="spellEnd"/>
          </w:p>
        </w:tc>
        <w:tc>
          <w:tcPr>
            <w:tcW w:w="1460" w:type="dxa"/>
          </w:tcPr>
          <w:p w14:paraId="168BECE3" w14:textId="36E9C54B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67" w:type="dxa"/>
          </w:tcPr>
          <w:p w14:paraId="110B8DF2" w14:textId="414296C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431" w:type="dxa"/>
          </w:tcPr>
          <w:p w14:paraId="0351295A" w14:textId="329F238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5BAC0A28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6CAFEA6F" w14:textId="77777777" w:rsidTr="00801F89">
        <w:tc>
          <w:tcPr>
            <w:tcW w:w="3047" w:type="dxa"/>
          </w:tcPr>
          <w:p w14:paraId="0E243B4C" w14:textId="209DB06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460" w:type="dxa"/>
          </w:tcPr>
          <w:p w14:paraId="1F03923A" w14:textId="5C8418B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67" w:type="dxa"/>
          </w:tcPr>
          <w:p w14:paraId="670D76B6" w14:textId="52B4BCAE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31" w:type="dxa"/>
          </w:tcPr>
          <w:p w14:paraId="0A901470" w14:textId="7AB752BF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546CCAE1" w14:textId="65EE6D0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801F89" w:rsidRPr="00801F89" w14:paraId="5EC4FEB4" w14:textId="77777777" w:rsidTr="00801F89">
        <w:tc>
          <w:tcPr>
            <w:tcW w:w="3047" w:type="dxa"/>
          </w:tcPr>
          <w:p w14:paraId="4FB6EC5B" w14:textId="06D9D1A8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460" w:type="dxa"/>
          </w:tcPr>
          <w:p w14:paraId="37962E2F" w14:textId="6D4CD64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67" w:type="dxa"/>
          </w:tcPr>
          <w:p w14:paraId="177693B9" w14:textId="37C516C5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431" w:type="dxa"/>
          </w:tcPr>
          <w:p w14:paraId="3B0DE118" w14:textId="1F07473B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1551" w:type="dxa"/>
          </w:tcPr>
          <w:p w14:paraId="1E813B19" w14:textId="77777777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01F89" w:rsidRPr="00801F89" w14:paraId="53C4B4C6" w14:textId="77777777" w:rsidTr="00801F89">
        <w:tc>
          <w:tcPr>
            <w:tcW w:w="3047" w:type="dxa"/>
          </w:tcPr>
          <w:p w14:paraId="0750C395" w14:textId="754456BB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460" w:type="dxa"/>
          </w:tcPr>
          <w:p w14:paraId="406BD1B8" w14:textId="59C03BE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67" w:type="dxa"/>
          </w:tcPr>
          <w:p w14:paraId="0359483A" w14:textId="3EC692B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31" w:type="dxa"/>
          </w:tcPr>
          <w:p w14:paraId="13349E62" w14:textId="62F64340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64ACC9C0" w14:textId="1C7EDBDF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801F89" w:rsidRPr="00801F89" w14:paraId="269846A1" w14:textId="77777777" w:rsidTr="00801F89">
        <w:tc>
          <w:tcPr>
            <w:tcW w:w="3047" w:type="dxa"/>
          </w:tcPr>
          <w:p w14:paraId="613C4D4D" w14:textId="49C5C9E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460" w:type="dxa"/>
          </w:tcPr>
          <w:p w14:paraId="616E5E75" w14:textId="43DED511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67" w:type="dxa"/>
          </w:tcPr>
          <w:p w14:paraId="622AA663" w14:textId="56A0D194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31" w:type="dxa"/>
          </w:tcPr>
          <w:p w14:paraId="193E15C9" w14:textId="729503E3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1551" w:type="dxa"/>
          </w:tcPr>
          <w:p w14:paraId="7DD6701F" w14:textId="59C31599" w:rsidR="00801F89" w:rsidRPr="00801F89" w:rsidRDefault="00801F89" w:rsidP="00801F89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73237DDD" w14:textId="7777777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</w:p>
    <w:p w14:paraId="506DF3AF" w14:textId="77777777" w:rsidR="00EB5EE0" w:rsidRPr="00801F89" w:rsidRDefault="00EB5EE0" w:rsidP="00EB5EE0">
      <w:pPr>
        <w:rPr>
          <w:rFonts w:ascii="Arial" w:hAnsi="Arial" w:cs="Arial"/>
          <w:sz w:val="18"/>
          <w:szCs w:val="18"/>
        </w:rPr>
      </w:pPr>
    </w:p>
    <w:sectPr w:rsidR="00EB5EE0" w:rsidRPr="00801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93E7E"/>
    <w:rsid w:val="0029639D"/>
    <w:rsid w:val="00326F90"/>
    <w:rsid w:val="00783421"/>
    <w:rsid w:val="00801F89"/>
    <w:rsid w:val="00A15218"/>
    <w:rsid w:val="00AA1D8D"/>
    <w:rsid w:val="00B47730"/>
    <w:rsid w:val="00CB0664"/>
    <w:rsid w:val="00E70E41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5</cp:revision>
  <dcterms:created xsi:type="dcterms:W3CDTF">2013-12-23T23:15:00Z</dcterms:created>
  <dcterms:modified xsi:type="dcterms:W3CDTF">2025-02-18T12:24:00Z</dcterms:modified>
  <cp:category/>
</cp:coreProperties>
</file>